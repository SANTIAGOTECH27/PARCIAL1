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F0D04" w14:textId="5B97D885" w:rsidR="002F486D" w:rsidRDefault="00E37C0E">
      <w:pPr>
        <w:pStyle w:val="Ttulo1"/>
      </w:pPr>
      <w:r>
        <w:t xml:space="preserve">Documentación del Juego Pac-Man (come </w:t>
      </w:r>
      <w:proofErr w:type="gramStart"/>
      <w:r>
        <w:t>cocos )</w:t>
      </w:r>
      <w:proofErr w:type="gramEnd"/>
    </w:p>
    <w:p w14:paraId="160350EF" w14:textId="6B5A5BE0" w:rsidR="002F486D" w:rsidRDefault="00E37C0E">
      <w:pPr>
        <w:pStyle w:val="Ttulo2"/>
      </w:pPr>
      <w:r>
        <w:t>. Diagrama de Bloques</w:t>
      </w:r>
    </w:p>
    <w:p w14:paraId="1844ABAE" w14:textId="4E8ED450" w:rsidR="002F486D" w:rsidRDefault="00E37C0E">
      <w:r>
        <w:t xml:space="preserve">El siguiente diagrama de bloques nos representa la </w:t>
      </w:r>
      <w:proofErr w:type="spellStart"/>
      <w:r>
        <w:t>estructura</w:t>
      </w:r>
      <w:proofErr w:type="spellEnd"/>
      <w:r>
        <w:t xml:space="preserve"> general del </w:t>
      </w:r>
      <w:proofErr w:type="spellStart"/>
      <w:r>
        <w:t>juego</w:t>
      </w:r>
      <w:proofErr w:type="spellEnd"/>
      <w:r>
        <w:t xml:space="preserve"> y la </w:t>
      </w:r>
      <w:proofErr w:type="spellStart"/>
      <w:r>
        <w:t>interacción</w:t>
      </w:r>
      <w:proofErr w:type="spellEnd"/>
      <w:r>
        <w:t xml:space="preserve"> entre sus </w:t>
      </w:r>
      <w:proofErr w:type="spellStart"/>
      <w:r>
        <w:t>componentes</w:t>
      </w:r>
      <w:proofErr w:type="spellEnd"/>
      <w:r>
        <w:t>:</w:t>
      </w:r>
    </w:p>
    <w:p w14:paraId="5873DD86" w14:textId="532A529B" w:rsidR="00D5278F" w:rsidRDefault="00D5278F">
      <w:r>
        <w:rPr>
          <w:noProof/>
        </w:rPr>
        <w:drawing>
          <wp:inline distT="0" distB="0" distL="0" distR="0" wp14:anchorId="11A30FAB" wp14:editId="0DA0734C">
            <wp:extent cx="5486400" cy="55778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577840"/>
                    </a:xfrm>
                    <a:prstGeom prst="rect">
                      <a:avLst/>
                    </a:prstGeom>
                    <a:noFill/>
                    <a:ln>
                      <a:noFill/>
                    </a:ln>
                  </pic:spPr>
                </pic:pic>
              </a:graphicData>
            </a:graphic>
          </wp:inline>
        </w:drawing>
      </w:r>
    </w:p>
    <w:p w14:paraId="116DE439" w14:textId="4AED5646" w:rsidR="002F486D" w:rsidRDefault="00E37C0E">
      <w:pPr>
        <w:pStyle w:val="Ttulo2"/>
      </w:pPr>
      <w:r>
        <w:lastRenderedPageBreak/>
        <w:t>. Diagrama de Flujo</w:t>
      </w:r>
    </w:p>
    <w:p w14:paraId="3FD9085E" w14:textId="237AB526" w:rsidR="002F486D" w:rsidRDefault="00E37C0E">
      <w:r>
        <w:t xml:space="preserve">El siguiente </w:t>
      </w:r>
      <w:proofErr w:type="spellStart"/>
      <w:r>
        <w:t>diagrama</w:t>
      </w:r>
      <w:proofErr w:type="spellEnd"/>
      <w:r>
        <w:t xml:space="preserve"> de </w:t>
      </w:r>
      <w:proofErr w:type="spellStart"/>
      <w:r>
        <w:t>flujo</w:t>
      </w:r>
      <w:proofErr w:type="spellEnd"/>
      <w:r>
        <w:t xml:space="preserve"> describe la </w:t>
      </w:r>
      <w:proofErr w:type="spellStart"/>
      <w:r>
        <w:t>lógica</w:t>
      </w:r>
      <w:proofErr w:type="spellEnd"/>
      <w:r>
        <w:t xml:space="preserve"> principal del </w:t>
      </w:r>
      <w:proofErr w:type="spellStart"/>
      <w:r>
        <w:t>juego</w:t>
      </w:r>
      <w:proofErr w:type="spellEnd"/>
      <w:r>
        <w:t>:</w:t>
      </w:r>
      <w:r w:rsidR="00C44128">
        <w:rPr>
          <w:noProof/>
        </w:rPr>
        <w:drawing>
          <wp:inline distT="0" distB="0" distL="0" distR="0" wp14:anchorId="358429F4" wp14:editId="6E67C0A2">
            <wp:extent cx="5486400" cy="57277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stretch>
                      <a:fillRect/>
                    </a:stretch>
                  </pic:blipFill>
                  <pic:spPr>
                    <a:xfrm>
                      <a:off x="0" y="0"/>
                      <a:ext cx="5486400" cy="5727700"/>
                    </a:xfrm>
                    <a:prstGeom prst="rect">
                      <a:avLst/>
                    </a:prstGeom>
                  </pic:spPr>
                </pic:pic>
              </a:graphicData>
            </a:graphic>
          </wp:inline>
        </w:drawing>
      </w:r>
    </w:p>
    <w:p w14:paraId="7BB4D641" w14:textId="2F98D653" w:rsidR="00D5278F" w:rsidRDefault="00D5278F"/>
    <w:p w14:paraId="1562FFFA" w14:textId="1202DAC9" w:rsidR="00172D7B" w:rsidRDefault="00172D7B"/>
    <w:p w14:paraId="12901701" w14:textId="3CCF4DDE" w:rsidR="00172D7B" w:rsidRDefault="00172D7B"/>
    <w:p w14:paraId="77EB0294" w14:textId="0DCEEC2B" w:rsidR="00172D7B" w:rsidRDefault="00172D7B"/>
    <w:p w14:paraId="5646DF99" w14:textId="77FCD056" w:rsidR="00172D7B" w:rsidRDefault="00172D7B"/>
    <w:p w14:paraId="38D178B1" w14:textId="570FE51B" w:rsidR="00172D7B" w:rsidRDefault="00172D7B"/>
    <w:p w14:paraId="51E7174B" w14:textId="77777777" w:rsidR="00172D7B" w:rsidRDefault="00172D7B" w:rsidP="00172D7B">
      <w:pPr>
        <w:pStyle w:val="Ttulo3"/>
      </w:pPr>
      <w:r>
        <w:rPr>
          <w:rStyle w:val="Textoennegrita"/>
          <w:b/>
          <w:bCs/>
        </w:rPr>
        <w:lastRenderedPageBreak/>
        <w:t xml:space="preserve">1. </w:t>
      </w:r>
      <w:proofErr w:type="spellStart"/>
      <w:r>
        <w:rPr>
          <w:rStyle w:val="Textoennegrita"/>
          <w:b/>
          <w:bCs/>
        </w:rPr>
        <w:t>Importaciones</w:t>
      </w:r>
      <w:proofErr w:type="spellEnd"/>
    </w:p>
    <w:p w14:paraId="297567E6" w14:textId="77777777" w:rsidR="00172D7B" w:rsidRDefault="00172D7B" w:rsidP="00172D7B">
      <w:pPr>
        <w:pStyle w:val="HTMLconformatoprevio"/>
      </w:pPr>
      <w:proofErr w:type="spellStart"/>
      <w:r>
        <w:t>python</w:t>
      </w:r>
      <w:proofErr w:type="spellEnd"/>
    </w:p>
    <w:p w14:paraId="181F9941" w14:textId="77777777" w:rsidR="00172D7B" w:rsidRDefault="00172D7B" w:rsidP="00172D7B">
      <w:pPr>
        <w:pStyle w:val="HTMLconformatoprevio"/>
      </w:pPr>
      <w:r>
        <w:t>CopiarEditar</w:t>
      </w:r>
    </w:p>
    <w:p w14:paraId="0F471D05"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import</w:t>
      </w:r>
      <w:proofErr w:type="spellEnd"/>
      <w:r>
        <w:rPr>
          <w:rStyle w:val="CdigoHTML"/>
          <w:rFonts w:eastAsiaTheme="majorEastAsia"/>
        </w:rPr>
        <w:t xml:space="preserve"> </w:t>
      </w:r>
      <w:proofErr w:type="spellStart"/>
      <w:r>
        <w:rPr>
          <w:rStyle w:val="CdigoHTML"/>
          <w:rFonts w:eastAsiaTheme="majorEastAsia"/>
        </w:rPr>
        <w:t>pygame</w:t>
      </w:r>
      <w:proofErr w:type="spellEnd"/>
    </w:p>
    <w:p w14:paraId="36310A74"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import</w:t>
      </w:r>
      <w:proofErr w:type="spellEnd"/>
      <w:r>
        <w:rPr>
          <w:rStyle w:val="CdigoHTML"/>
          <w:rFonts w:eastAsiaTheme="majorEastAsia"/>
        </w:rPr>
        <w:t xml:space="preserve"> </w:t>
      </w:r>
      <w:proofErr w:type="spellStart"/>
      <w:r>
        <w:rPr>
          <w:rStyle w:val="CdigoHTML"/>
          <w:rFonts w:eastAsiaTheme="majorEastAsia"/>
        </w:rPr>
        <w:t>sys</w:t>
      </w:r>
      <w:proofErr w:type="spellEnd"/>
    </w:p>
    <w:p w14:paraId="126AE27A"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import</w:t>
      </w:r>
      <w:proofErr w:type="spellEnd"/>
      <w:r>
        <w:rPr>
          <w:rStyle w:val="CdigoHTML"/>
          <w:rFonts w:eastAsiaTheme="majorEastAsia"/>
        </w:rPr>
        <w:t xml:space="preserve"> </w:t>
      </w:r>
      <w:proofErr w:type="spellStart"/>
      <w:r>
        <w:rPr>
          <w:rStyle w:val="CdigoHTML"/>
          <w:rFonts w:eastAsiaTheme="majorEastAsia"/>
        </w:rPr>
        <w:t>random</w:t>
      </w:r>
      <w:proofErr w:type="spellEnd"/>
    </w:p>
    <w:p w14:paraId="297F3019"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from</w:t>
      </w:r>
      <w:proofErr w:type="spellEnd"/>
      <w:r>
        <w:rPr>
          <w:rStyle w:val="CdigoHTML"/>
          <w:rFonts w:eastAsiaTheme="majorEastAsia"/>
        </w:rPr>
        <w:t xml:space="preserve"> </w:t>
      </w:r>
      <w:proofErr w:type="spellStart"/>
      <w:r>
        <w:rPr>
          <w:rStyle w:val="CdigoHTML"/>
          <w:rFonts w:eastAsiaTheme="majorEastAsia"/>
        </w:rPr>
        <w:t>tkinter</w:t>
      </w:r>
      <w:proofErr w:type="spellEnd"/>
      <w:r>
        <w:rPr>
          <w:rStyle w:val="CdigoHTML"/>
          <w:rFonts w:eastAsiaTheme="majorEastAsia"/>
        </w:rPr>
        <w:t xml:space="preserve"> </w:t>
      </w:r>
      <w:proofErr w:type="spellStart"/>
      <w:r>
        <w:rPr>
          <w:rStyle w:val="hljs-keyword"/>
          <w:rFonts w:eastAsiaTheme="majorEastAsia"/>
        </w:rPr>
        <w:t>import</w:t>
      </w:r>
      <w:proofErr w:type="spellEnd"/>
      <w:r>
        <w:rPr>
          <w:rStyle w:val="CdigoHTML"/>
          <w:rFonts w:eastAsiaTheme="majorEastAsia"/>
        </w:rPr>
        <w:t xml:space="preserve"> </w:t>
      </w:r>
      <w:proofErr w:type="spellStart"/>
      <w:r>
        <w:rPr>
          <w:rStyle w:val="CdigoHTML"/>
          <w:rFonts w:eastAsiaTheme="majorEastAsia"/>
        </w:rPr>
        <w:t>messagebox</w:t>
      </w:r>
      <w:proofErr w:type="spellEnd"/>
      <w:r>
        <w:rPr>
          <w:rStyle w:val="CdigoHTML"/>
          <w:rFonts w:eastAsiaTheme="majorEastAsia"/>
        </w:rPr>
        <w:t>, Tk</w:t>
      </w:r>
    </w:p>
    <w:p w14:paraId="0F64F764" w14:textId="77777777" w:rsidR="00172D7B" w:rsidRDefault="00172D7B" w:rsidP="00172D7B">
      <w:pPr>
        <w:pStyle w:val="Ttulo4"/>
      </w:pPr>
      <w:proofErr w:type="spellStart"/>
      <w:r>
        <w:t>Descripción</w:t>
      </w:r>
      <w:proofErr w:type="spellEnd"/>
      <w:r>
        <w:t>:</w:t>
      </w:r>
    </w:p>
    <w:p w14:paraId="2F7375AB" w14:textId="77777777" w:rsidR="00172D7B" w:rsidRDefault="00172D7B" w:rsidP="00172D7B">
      <w:pPr>
        <w:numPr>
          <w:ilvl w:val="0"/>
          <w:numId w:val="14"/>
        </w:numPr>
        <w:spacing w:before="100" w:beforeAutospacing="1" w:after="100" w:afterAutospacing="1" w:line="240" w:lineRule="auto"/>
      </w:pPr>
      <w:proofErr w:type="spellStart"/>
      <w:r>
        <w:rPr>
          <w:rStyle w:val="Textoennegrita"/>
        </w:rPr>
        <w:t>pygame</w:t>
      </w:r>
      <w:proofErr w:type="spellEnd"/>
      <w:r>
        <w:t xml:space="preserve">: Se </w:t>
      </w:r>
      <w:proofErr w:type="spellStart"/>
      <w:r>
        <w:t>utiliza</w:t>
      </w:r>
      <w:proofErr w:type="spellEnd"/>
      <w:r>
        <w:t xml:space="preserve"> para </w:t>
      </w:r>
      <w:proofErr w:type="spellStart"/>
      <w:r>
        <w:t>desarrollar</w:t>
      </w:r>
      <w:proofErr w:type="spellEnd"/>
      <w:r>
        <w:t xml:space="preserve"> </w:t>
      </w:r>
      <w:proofErr w:type="spellStart"/>
      <w:r>
        <w:t>juegos</w:t>
      </w:r>
      <w:proofErr w:type="spellEnd"/>
      <w:r>
        <w:t xml:space="preserve"> en 2D y </w:t>
      </w:r>
      <w:proofErr w:type="spellStart"/>
      <w:r>
        <w:t>manejar</w:t>
      </w:r>
      <w:proofErr w:type="spellEnd"/>
      <w:r>
        <w:t xml:space="preserve"> </w:t>
      </w:r>
      <w:proofErr w:type="spellStart"/>
      <w:r>
        <w:t>gráficos</w:t>
      </w:r>
      <w:proofErr w:type="spellEnd"/>
      <w:r>
        <w:t xml:space="preserve">, </w:t>
      </w:r>
      <w:proofErr w:type="spellStart"/>
      <w:r>
        <w:t>eventos</w:t>
      </w:r>
      <w:proofErr w:type="spellEnd"/>
      <w:r>
        <w:t xml:space="preserve">, y </w:t>
      </w:r>
      <w:proofErr w:type="spellStart"/>
      <w:r>
        <w:t>sonidos</w:t>
      </w:r>
      <w:proofErr w:type="spellEnd"/>
      <w:r>
        <w:t>.</w:t>
      </w:r>
    </w:p>
    <w:p w14:paraId="7B75FFC1" w14:textId="77777777" w:rsidR="00172D7B" w:rsidRDefault="00172D7B" w:rsidP="00172D7B">
      <w:pPr>
        <w:numPr>
          <w:ilvl w:val="0"/>
          <w:numId w:val="14"/>
        </w:numPr>
        <w:spacing w:before="100" w:beforeAutospacing="1" w:after="100" w:afterAutospacing="1" w:line="240" w:lineRule="auto"/>
      </w:pPr>
      <w:r>
        <w:rPr>
          <w:rStyle w:val="Textoennegrita"/>
        </w:rPr>
        <w:t>sys</w:t>
      </w:r>
      <w:r>
        <w:t xml:space="preserve">: </w:t>
      </w:r>
      <w:proofErr w:type="spellStart"/>
      <w:r>
        <w:t>Proporciona</w:t>
      </w:r>
      <w:proofErr w:type="spellEnd"/>
      <w:r>
        <w:t xml:space="preserve"> </w:t>
      </w:r>
      <w:proofErr w:type="spellStart"/>
      <w:r>
        <w:t>acceso</w:t>
      </w:r>
      <w:proofErr w:type="spellEnd"/>
      <w:r>
        <w:t xml:space="preserve"> a variables y </w:t>
      </w:r>
      <w:proofErr w:type="spellStart"/>
      <w:r>
        <w:t>funciones</w:t>
      </w:r>
      <w:proofErr w:type="spellEnd"/>
      <w:r>
        <w:t xml:space="preserve"> </w:t>
      </w:r>
      <w:proofErr w:type="spellStart"/>
      <w:r>
        <w:t>relacionadas</w:t>
      </w:r>
      <w:proofErr w:type="spellEnd"/>
      <w:r>
        <w:t xml:space="preserve"> con </w:t>
      </w:r>
      <w:proofErr w:type="spellStart"/>
      <w:r>
        <w:t>el</w:t>
      </w:r>
      <w:proofErr w:type="spellEnd"/>
      <w:r>
        <w:t xml:space="preserve"> </w:t>
      </w:r>
      <w:proofErr w:type="spellStart"/>
      <w:r>
        <w:t>sistema</w:t>
      </w:r>
      <w:proofErr w:type="spellEnd"/>
      <w:r>
        <w:t>.</w:t>
      </w:r>
    </w:p>
    <w:p w14:paraId="78E178C2" w14:textId="77777777" w:rsidR="00172D7B" w:rsidRDefault="00172D7B" w:rsidP="00172D7B">
      <w:pPr>
        <w:numPr>
          <w:ilvl w:val="0"/>
          <w:numId w:val="14"/>
        </w:numPr>
        <w:spacing w:before="100" w:beforeAutospacing="1" w:after="100" w:afterAutospacing="1" w:line="240" w:lineRule="auto"/>
      </w:pPr>
      <w:r>
        <w:rPr>
          <w:rStyle w:val="Textoennegrita"/>
        </w:rPr>
        <w:t>random</w:t>
      </w:r>
      <w:r>
        <w:t xml:space="preserve">: Se </w:t>
      </w:r>
      <w:proofErr w:type="spellStart"/>
      <w:r>
        <w:t>utiliza</w:t>
      </w:r>
      <w:proofErr w:type="spellEnd"/>
      <w:r>
        <w:t xml:space="preserve"> para </w:t>
      </w:r>
      <w:proofErr w:type="spellStart"/>
      <w:r>
        <w:t>generar</w:t>
      </w:r>
      <w:proofErr w:type="spellEnd"/>
      <w:r>
        <w:t xml:space="preserve"> </w:t>
      </w:r>
      <w:proofErr w:type="spellStart"/>
      <w:r>
        <w:t>movimientos</w:t>
      </w:r>
      <w:proofErr w:type="spellEnd"/>
      <w:r>
        <w:t xml:space="preserve"> </w:t>
      </w:r>
      <w:proofErr w:type="spellStart"/>
      <w:r>
        <w:t>aleatorios</w:t>
      </w:r>
      <w:proofErr w:type="spellEnd"/>
      <w:r>
        <w:t xml:space="preserve"> para los </w:t>
      </w:r>
      <w:proofErr w:type="spellStart"/>
      <w:r>
        <w:t>fantasmas</w:t>
      </w:r>
      <w:proofErr w:type="spellEnd"/>
      <w:r>
        <w:t>.</w:t>
      </w:r>
    </w:p>
    <w:p w14:paraId="7CE2AF2C" w14:textId="77777777" w:rsidR="00172D7B" w:rsidRDefault="00172D7B" w:rsidP="00172D7B">
      <w:pPr>
        <w:numPr>
          <w:ilvl w:val="0"/>
          <w:numId w:val="14"/>
        </w:numPr>
        <w:spacing w:before="100" w:beforeAutospacing="1" w:after="100" w:afterAutospacing="1" w:line="240" w:lineRule="auto"/>
      </w:pPr>
      <w:proofErr w:type="spellStart"/>
      <w:proofErr w:type="gramStart"/>
      <w:r>
        <w:rPr>
          <w:rStyle w:val="Textoennegrita"/>
        </w:rPr>
        <w:t>tkinter.messagebox</w:t>
      </w:r>
      <w:proofErr w:type="spellEnd"/>
      <w:proofErr w:type="gramEnd"/>
      <w:r>
        <w:t xml:space="preserve"> y </w:t>
      </w:r>
      <w:r>
        <w:rPr>
          <w:rStyle w:val="Textoennegrita"/>
        </w:rPr>
        <w:t>Tk</w:t>
      </w:r>
      <w:r>
        <w:t xml:space="preserve">: Se </w:t>
      </w:r>
      <w:proofErr w:type="spellStart"/>
      <w:r>
        <w:t>utilizan</w:t>
      </w:r>
      <w:proofErr w:type="spellEnd"/>
      <w:r>
        <w:t xml:space="preserve"> para </w:t>
      </w:r>
      <w:proofErr w:type="spellStart"/>
      <w:r>
        <w:t>mostrar</w:t>
      </w:r>
      <w:proofErr w:type="spellEnd"/>
      <w:r>
        <w:t xml:space="preserve"> </w:t>
      </w:r>
      <w:proofErr w:type="spellStart"/>
      <w:r>
        <w:t>mensajes</w:t>
      </w:r>
      <w:proofErr w:type="spellEnd"/>
      <w:r>
        <w:t xml:space="preserve"> </w:t>
      </w:r>
      <w:proofErr w:type="spellStart"/>
      <w:r>
        <w:t>emergentes</w:t>
      </w:r>
      <w:proofErr w:type="spellEnd"/>
      <w:r>
        <w:t xml:space="preserve"> </w:t>
      </w:r>
      <w:proofErr w:type="spellStart"/>
      <w:r>
        <w:t>cuando</w:t>
      </w:r>
      <w:proofErr w:type="spellEnd"/>
      <w:r>
        <w:t xml:space="preserve"> </w:t>
      </w:r>
      <w:proofErr w:type="spellStart"/>
      <w:r>
        <w:t>el</w:t>
      </w:r>
      <w:proofErr w:type="spellEnd"/>
      <w:r>
        <w:t xml:space="preserve"> </w:t>
      </w:r>
      <w:proofErr w:type="spellStart"/>
      <w:r>
        <w:t>jugador</w:t>
      </w:r>
      <w:proofErr w:type="spellEnd"/>
      <w:r>
        <w:t xml:space="preserve"> </w:t>
      </w:r>
      <w:proofErr w:type="spellStart"/>
      <w:r>
        <w:t>pierde</w:t>
      </w:r>
      <w:proofErr w:type="spellEnd"/>
      <w:r>
        <w:t xml:space="preserve"> </w:t>
      </w:r>
      <w:proofErr w:type="spellStart"/>
      <w:r>
        <w:t>todas</w:t>
      </w:r>
      <w:proofErr w:type="spellEnd"/>
      <w:r>
        <w:t xml:space="preserve"> sus </w:t>
      </w:r>
      <w:proofErr w:type="spellStart"/>
      <w:r>
        <w:t>vidas</w:t>
      </w:r>
      <w:proofErr w:type="spellEnd"/>
      <w:r>
        <w:t>.</w:t>
      </w:r>
    </w:p>
    <w:p w14:paraId="1F671F33" w14:textId="77777777" w:rsidR="00172D7B" w:rsidRDefault="00CB3327" w:rsidP="00172D7B">
      <w:pPr>
        <w:spacing w:after="0"/>
      </w:pPr>
      <w:r>
        <w:pict w14:anchorId="54B22E25">
          <v:rect id="_x0000_i1025" style="width:0;height:1.5pt" o:hralign="center" o:hrstd="t" o:hr="t" fillcolor="#a0a0a0" stroked="f"/>
        </w:pict>
      </w:r>
    </w:p>
    <w:p w14:paraId="5224B6E0" w14:textId="77777777" w:rsidR="00172D7B" w:rsidRDefault="00172D7B" w:rsidP="00172D7B">
      <w:pPr>
        <w:pStyle w:val="Ttulo3"/>
      </w:pPr>
      <w:r>
        <w:rPr>
          <w:rStyle w:val="Textoennegrita"/>
          <w:b/>
          <w:bCs/>
        </w:rPr>
        <w:t xml:space="preserve">2. </w:t>
      </w:r>
      <w:proofErr w:type="spellStart"/>
      <w:r>
        <w:rPr>
          <w:rStyle w:val="Textoennegrita"/>
          <w:b/>
          <w:bCs/>
        </w:rPr>
        <w:t>Inicialización</w:t>
      </w:r>
      <w:proofErr w:type="spellEnd"/>
      <w:r>
        <w:rPr>
          <w:rStyle w:val="Textoennegrita"/>
          <w:b/>
          <w:bCs/>
        </w:rPr>
        <w:t xml:space="preserve"> de </w:t>
      </w:r>
      <w:proofErr w:type="spellStart"/>
      <w:r>
        <w:rPr>
          <w:rStyle w:val="CdigoHTML"/>
          <w:rFonts w:eastAsiaTheme="majorEastAsia"/>
        </w:rPr>
        <w:t>pygame</w:t>
      </w:r>
      <w:proofErr w:type="spellEnd"/>
    </w:p>
    <w:p w14:paraId="658896ED" w14:textId="77777777" w:rsidR="00172D7B" w:rsidRDefault="00172D7B" w:rsidP="00172D7B">
      <w:pPr>
        <w:pStyle w:val="HTMLconformatoprevio"/>
      </w:pPr>
      <w:proofErr w:type="spellStart"/>
      <w:r>
        <w:t>python</w:t>
      </w:r>
      <w:proofErr w:type="spellEnd"/>
    </w:p>
    <w:p w14:paraId="4412DCFC" w14:textId="77777777" w:rsidR="00172D7B" w:rsidRDefault="00172D7B" w:rsidP="00172D7B">
      <w:pPr>
        <w:pStyle w:val="HTMLconformatoprevio"/>
      </w:pPr>
      <w:r>
        <w:t>CopiarEditar</w:t>
      </w:r>
    </w:p>
    <w:p w14:paraId="22B4960D" w14:textId="77777777" w:rsidR="00172D7B" w:rsidRDefault="00172D7B" w:rsidP="00172D7B">
      <w:pPr>
        <w:pStyle w:val="HTMLconformatoprevio"/>
        <w:rPr>
          <w:rStyle w:val="CdigoHTML"/>
          <w:rFonts w:eastAsiaTheme="majorEastAsia"/>
        </w:rPr>
      </w:pPr>
      <w:proofErr w:type="spellStart"/>
      <w:proofErr w:type="gramStart"/>
      <w:r>
        <w:rPr>
          <w:rStyle w:val="CdigoHTML"/>
          <w:rFonts w:eastAsiaTheme="majorEastAsia"/>
        </w:rPr>
        <w:t>pygame.init</w:t>
      </w:r>
      <w:proofErr w:type="spellEnd"/>
      <w:proofErr w:type="gramEnd"/>
      <w:r>
        <w:rPr>
          <w:rStyle w:val="CdigoHTML"/>
          <w:rFonts w:eastAsiaTheme="majorEastAsia"/>
        </w:rPr>
        <w:t>()</w:t>
      </w:r>
    </w:p>
    <w:p w14:paraId="04ED36C9" w14:textId="77777777" w:rsidR="00172D7B" w:rsidRDefault="00172D7B" w:rsidP="00172D7B">
      <w:pPr>
        <w:pStyle w:val="Ttulo4"/>
      </w:pPr>
      <w:proofErr w:type="spellStart"/>
      <w:r>
        <w:t>Descripción</w:t>
      </w:r>
      <w:proofErr w:type="spellEnd"/>
      <w:r>
        <w:t>:</w:t>
      </w:r>
    </w:p>
    <w:p w14:paraId="1B5B6A21" w14:textId="77777777" w:rsidR="00172D7B" w:rsidRDefault="00172D7B" w:rsidP="00172D7B">
      <w:pPr>
        <w:pStyle w:val="NormalWeb"/>
      </w:pPr>
      <w:r>
        <w:t xml:space="preserve">Inicializa todos los módulos necesarios de </w:t>
      </w:r>
      <w:proofErr w:type="spellStart"/>
      <w:r>
        <w:rPr>
          <w:rStyle w:val="CdigoHTML"/>
          <w:rFonts w:eastAsiaTheme="majorEastAsia"/>
        </w:rPr>
        <w:t>pygame</w:t>
      </w:r>
      <w:proofErr w:type="spellEnd"/>
      <w:r>
        <w:t xml:space="preserve"> para empezar a usar sus funcionalidades, como la creación de ventanas, manejo de eventos, etc.</w:t>
      </w:r>
    </w:p>
    <w:p w14:paraId="1D0334CE" w14:textId="77777777" w:rsidR="00172D7B" w:rsidRDefault="00CB3327" w:rsidP="00172D7B">
      <w:r>
        <w:pict w14:anchorId="52A12CAA">
          <v:rect id="_x0000_i1026" style="width:0;height:1.5pt" o:hralign="center" o:hrstd="t" o:hr="t" fillcolor="#a0a0a0" stroked="f"/>
        </w:pict>
      </w:r>
    </w:p>
    <w:p w14:paraId="1F0D7AE2" w14:textId="77777777" w:rsidR="00172D7B" w:rsidRDefault="00172D7B" w:rsidP="00172D7B">
      <w:pPr>
        <w:pStyle w:val="Ttulo3"/>
      </w:pPr>
      <w:r>
        <w:rPr>
          <w:rStyle w:val="Textoennegrita"/>
          <w:b/>
          <w:bCs/>
        </w:rPr>
        <w:t xml:space="preserve">3. </w:t>
      </w:r>
      <w:proofErr w:type="spellStart"/>
      <w:r>
        <w:rPr>
          <w:rStyle w:val="Textoennegrita"/>
          <w:b/>
          <w:bCs/>
        </w:rPr>
        <w:t>Dimensiones</w:t>
      </w:r>
      <w:proofErr w:type="spellEnd"/>
      <w:r>
        <w:rPr>
          <w:rStyle w:val="Textoennegrita"/>
          <w:b/>
          <w:bCs/>
        </w:rPr>
        <w:t xml:space="preserve"> y </w:t>
      </w:r>
      <w:proofErr w:type="spellStart"/>
      <w:r>
        <w:rPr>
          <w:rStyle w:val="Textoennegrita"/>
          <w:b/>
          <w:bCs/>
        </w:rPr>
        <w:t>colores</w:t>
      </w:r>
      <w:proofErr w:type="spellEnd"/>
    </w:p>
    <w:p w14:paraId="633004D8" w14:textId="77777777" w:rsidR="00172D7B" w:rsidRDefault="00172D7B" w:rsidP="00172D7B">
      <w:pPr>
        <w:pStyle w:val="HTMLconformatoprevio"/>
      </w:pPr>
      <w:proofErr w:type="spellStart"/>
      <w:r>
        <w:t>python</w:t>
      </w:r>
      <w:proofErr w:type="spellEnd"/>
    </w:p>
    <w:p w14:paraId="4436BD04" w14:textId="77777777" w:rsidR="00172D7B" w:rsidRDefault="00172D7B" w:rsidP="00172D7B">
      <w:pPr>
        <w:pStyle w:val="HTMLconformatoprevio"/>
      </w:pPr>
      <w:r>
        <w:t>CopiarEditar</w:t>
      </w:r>
    </w:p>
    <w:p w14:paraId="02FE2789" w14:textId="77777777" w:rsidR="00172D7B" w:rsidRDefault="00172D7B" w:rsidP="00172D7B">
      <w:pPr>
        <w:pStyle w:val="HTMLconformatoprevio"/>
        <w:rPr>
          <w:rStyle w:val="CdigoHTML"/>
          <w:rFonts w:eastAsiaTheme="majorEastAsia"/>
        </w:rPr>
      </w:pPr>
      <w:r>
        <w:rPr>
          <w:rStyle w:val="CdigoHTML"/>
          <w:rFonts w:eastAsiaTheme="majorEastAsia"/>
        </w:rPr>
        <w:t xml:space="preserve">CELL_SIZE = </w:t>
      </w:r>
      <w:r>
        <w:rPr>
          <w:rStyle w:val="hljs-number"/>
          <w:rFonts w:eastAsiaTheme="majorEastAsia"/>
        </w:rPr>
        <w:t>30</w:t>
      </w:r>
    </w:p>
    <w:p w14:paraId="6B3F6784" w14:textId="77777777" w:rsidR="00172D7B" w:rsidRDefault="00172D7B" w:rsidP="00172D7B">
      <w:pPr>
        <w:pStyle w:val="HTMLconformatoprevio"/>
        <w:rPr>
          <w:rStyle w:val="CdigoHTML"/>
          <w:rFonts w:eastAsiaTheme="majorEastAsia"/>
        </w:rPr>
      </w:pPr>
      <w:r>
        <w:rPr>
          <w:rStyle w:val="CdigoHTML"/>
          <w:rFonts w:eastAsiaTheme="majorEastAsia"/>
        </w:rPr>
        <w:t xml:space="preserve">ROWS = </w:t>
      </w:r>
      <w:r>
        <w:rPr>
          <w:rStyle w:val="hljs-number"/>
          <w:rFonts w:eastAsiaTheme="majorEastAsia"/>
        </w:rPr>
        <w:t>11</w:t>
      </w:r>
    </w:p>
    <w:p w14:paraId="7A732E5C" w14:textId="77777777" w:rsidR="00172D7B" w:rsidRDefault="00172D7B" w:rsidP="00172D7B">
      <w:pPr>
        <w:pStyle w:val="HTMLconformatoprevio"/>
        <w:rPr>
          <w:rStyle w:val="CdigoHTML"/>
          <w:rFonts w:eastAsiaTheme="majorEastAsia"/>
        </w:rPr>
      </w:pPr>
      <w:r>
        <w:rPr>
          <w:rStyle w:val="CdigoHTML"/>
          <w:rFonts w:eastAsiaTheme="majorEastAsia"/>
        </w:rPr>
        <w:t xml:space="preserve">COLS = </w:t>
      </w:r>
      <w:r>
        <w:rPr>
          <w:rStyle w:val="hljs-number"/>
          <w:rFonts w:eastAsiaTheme="majorEastAsia"/>
        </w:rPr>
        <w:t>21</w:t>
      </w:r>
    </w:p>
    <w:p w14:paraId="2FC6767C" w14:textId="77777777" w:rsidR="00172D7B" w:rsidRDefault="00172D7B" w:rsidP="00172D7B">
      <w:pPr>
        <w:pStyle w:val="HTMLconformatoprevio"/>
        <w:rPr>
          <w:rStyle w:val="CdigoHTML"/>
          <w:rFonts w:eastAsiaTheme="majorEastAsia"/>
        </w:rPr>
      </w:pPr>
      <w:r>
        <w:rPr>
          <w:rStyle w:val="CdigoHTML"/>
          <w:rFonts w:eastAsiaTheme="majorEastAsia"/>
        </w:rPr>
        <w:t xml:space="preserve">WIDTH, HEIGHT = COLS * CELL_SIZE, ROWS * CELL_SIZE + </w:t>
      </w:r>
      <w:r>
        <w:rPr>
          <w:rStyle w:val="hljs-number"/>
          <w:rFonts w:eastAsiaTheme="majorEastAsia"/>
        </w:rPr>
        <w:t>50</w:t>
      </w:r>
    </w:p>
    <w:p w14:paraId="6BBC3EA6" w14:textId="77777777" w:rsidR="00172D7B" w:rsidRDefault="00172D7B" w:rsidP="00172D7B">
      <w:pPr>
        <w:pStyle w:val="Ttulo4"/>
      </w:pPr>
      <w:proofErr w:type="spellStart"/>
      <w:r>
        <w:t>Descripción</w:t>
      </w:r>
      <w:proofErr w:type="spellEnd"/>
      <w:r>
        <w:t>:</w:t>
      </w:r>
    </w:p>
    <w:p w14:paraId="2FBC4AB6" w14:textId="77777777" w:rsidR="00172D7B" w:rsidRDefault="00172D7B" w:rsidP="00172D7B">
      <w:pPr>
        <w:pStyle w:val="NormalWeb"/>
      </w:pPr>
      <w:r>
        <w:t>Define el tamaño de cada celda del laberinto, el número de filas y columnas, y el tamaño total de la pantalla.</w:t>
      </w:r>
    </w:p>
    <w:p w14:paraId="658AEAE0" w14:textId="77777777" w:rsidR="00172D7B" w:rsidRDefault="00172D7B" w:rsidP="00172D7B">
      <w:pPr>
        <w:pStyle w:val="HTMLconformatoprevio"/>
      </w:pPr>
      <w:proofErr w:type="spellStart"/>
      <w:r>
        <w:t>python</w:t>
      </w:r>
      <w:proofErr w:type="spellEnd"/>
    </w:p>
    <w:p w14:paraId="1D618D83" w14:textId="77777777" w:rsidR="00172D7B" w:rsidRDefault="00172D7B" w:rsidP="00172D7B">
      <w:pPr>
        <w:pStyle w:val="HTMLconformatoprevio"/>
      </w:pPr>
      <w:r>
        <w:t>CopiarEditar</w:t>
      </w:r>
    </w:p>
    <w:p w14:paraId="427E90EA" w14:textId="77777777" w:rsidR="00172D7B" w:rsidRDefault="00172D7B" w:rsidP="00172D7B">
      <w:pPr>
        <w:pStyle w:val="HTMLconformatoprevio"/>
        <w:rPr>
          <w:rStyle w:val="CdigoHTML"/>
          <w:rFonts w:eastAsiaTheme="majorEastAsia"/>
        </w:rPr>
      </w:pPr>
      <w:r>
        <w:rPr>
          <w:rStyle w:val="CdigoHTML"/>
          <w:rFonts w:eastAsiaTheme="majorEastAsia"/>
        </w:rPr>
        <w:t>BLACK = (</w:t>
      </w:r>
      <w:r>
        <w:rPr>
          <w:rStyle w:val="hljs-number"/>
          <w:rFonts w:eastAsiaTheme="majorEastAsia"/>
        </w:rPr>
        <w:t>0</w:t>
      </w:r>
      <w:r>
        <w:rPr>
          <w:rStyle w:val="CdigoHTML"/>
          <w:rFonts w:eastAsiaTheme="majorEastAsia"/>
        </w:rPr>
        <w:t xml:space="preserve">, </w:t>
      </w:r>
      <w:r>
        <w:rPr>
          <w:rStyle w:val="hljs-number"/>
          <w:rFonts w:eastAsiaTheme="majorEastAsia"/>
        </w:rPr>
        <w:t>0</w:t>
      </w:r>
      <w:r>
        <w:rPr>
          <w:rStyle w:val="CdigoHTML"/>
          <w:rFonts w:eastAsiaTheme="majorEastAsia"/>
        </w:rPr>
        <w:t xml:space="preserve">, </w:t>
      </w:r>
      <w:r>
        <w:rPr>
          <w:rStyle w:val="hljs-number"/>
          <w:rFonts w:eastAsiaTheme="majorEastAsia"/>
        </w:rPr>
        <w:t>0</w:t>
      </w:r>
      <w:r>
        <w:rPr>
          <w:rStyle w:val="CdigoHTML"/>
          <w:rFonts w:eastAsiaTheme="majorEastAsia"/>
        </w:rPr>
        <w:t>)</w:t>
      </w:r>
    </w:p>
    <w:p w14:paraId="0C8A2EF0" w14:textId="77777777" w:rsidR="00172D7B" w:rsidRDefault="00172D7B" w:rsidP="00172D7B">
      <w:pPr>
        <w:pStyle w:val="HTMLconformatoprevio"/>
        <w:rPr>
          <w:rStyle w:val="CdigoHTML"/>
          <w:rFonts w:eastAsiaTheme="majorEastAsia"/>
        </w:rPr>
      </w:pPr>
      <w:r>
        <w:rPr>
          <w:rStyle w:val="CdigoHTML"/>
          <w:rFonts w:eastAsiaTheme="majorEastAsia"/>
        </w:rPr>
        <w:t>WHITE = (</w:t>
      </w:r>
      <w:r>
        <w:rPr>
          <w:rStyle w:val="hljs-number"/>
          <w:rFonts w:eastAsiaTheme="majorEastAsia"/>
        </w:rPr>
        <w:t>255</w:t>
      </w:r>
      <w:r>
        <w:rPr>
          <w:rStyle w:val="CdigoHTML"/>
          <w:rFonts w:eastAsiaTheme="majorEastAsia"/>
        </w:rPr>
        <w:t xml:space="preserve">, </w:t>
      </w:r>
      <w:r>
        <w:rPr>
          <w:rStyle w:val="hljs-number"/>
          <w:rFonts w:eastAsiaTheme="majorEastAsia"/>
        </w:rPr>
        <w:t>255</w:t>
      </w:r>
      <w:r>
        <w:rPr>
          <w:rStyle w:val="CdigoHTML"/>
          <w:rFonts w:eastAsiaTheme="majorEastAsia"/>
        </w:rPr>
        <w:t xml:space="preserve">, </w:t>
      </w:r>
      <w:r>
        <w:rPr>
          <w:rStyle w:val="hljs-number"/>
          <w:rFonts w:eastAsiaTheme="majorEastAsia"/>
        </w:rPr>
        <w:t>255</w:t>
      </w:r>
      <w:r>
        <w:rPr>
          <w:rStyle w:val="CdigoHTML"/>
          <w:rFonts w:eastAsiaTheme="majorEastAsia"/>
        </w:rPr>
        <w:t>)</w:t>
      </w:r>
    </w:p>
    <w:p w14:paraId="2C375D11" w14:textId="77777777" w:rsidR="00172D7B" w:rsidRDefault="00172D7B" w:rsidP="00172D7B">
      <w:pPr>
        <w:pStyle w:val="HTMLconformatoprevio"/>
        <w:rPr>
          <w:rStyle w:val="CdigoHTML"/>
          <w:rFonts w:eastAsiaTheme="majorEastAsia"/>
        </w:rPr>
      </w:pPr>
      <w:r>
        <w:rPr>
          <w:rStyle w:val="CdigoHTML"/>
          <w:rFonts w:eastAsiaTheme="majorEastAsia"/>
        </w:rPr>
        <w:t>BLUE = (</w:t>
      </w:r>
      <w:r>
        <w:rPr>
          <w:rStyle w:val="hljs-number"/>
          <w:rFonts w:eastAsiaTheme="majorEastAsia"/>
        </w:rPr>
        <w:t>0</w:t>
      </w:r>
      <w:r>
        <w:rPr>
          <w:rStyle w:val="CdigoHTML"/>
          <w:rFonts w:eastAsiaTheme="majorEastAsia"/>
        </w:rPr>
        <w:t xml:space="preserve">, </w:t>
      </w:r>
      <w:r>
        <w:rPr>
          <w:rStyle w:val="hljs-number"/>
          <w:rFonts w:eastAsiaTheme="majorEastAsia"/>
        </w:rPr>
        <w:t>0</w:t>
      </w:r>
      <w:r>
        <w:rPr>
          <w:rStyle w:val="CdigoHTML"/>
          <w:rFonts w:eastAsiaTheme="majorEastAsia"/>
        </w:rPr>
        <w:t xml:space="preserve">, </w:t>
      </w:r>
      <w:r>
        <w:rPr>
          <w:rStyle w:val="hljs-number"/>
          <w:rFonts w:eastAsiaTheme="majorEastAsia"/>
        </w:rPr>
        <w:t>255</w:t>
      </w:r>
      <w:r>
        <w:rPr>
          <w:rStyle w:val="CdigoHTML"/>
          <w:rFonts w:eastAsiaTheme="majorEastAsia"/>
        </w:rPr>
        <w:t>)</w:t>
      </w:r>
    </w:p>
    <w:p w14:paraId="62FA31A3" w14:textId="77777777" w:rsidR="00172D7B" w:rsidRDefault="00172D7B" w:rsidP="00172D7B">
      <w:pPr>
        <w:pStyle w:val="HTMLconformatoprevio"/>
        <w:rPr>
          <w:rStyle w:val="CdigoHTML"/>
          <w:rFonts w:eastAsiaTheme="majorEastAsia"/>
        </w:rPr>
      </w:pPr>
      <w:r>
        <w:rPr>
          <w:rStyle w:val="CdigoHTML"/>
          <w:rFonts w:eastAsiaTheme="majorEastAsia"/>
        </w:rPr>
        <w:t>YELLOW = (</w:t>
      </w:r>
      <w:r>
        <w:rPr>
          <w:rStyle w:val="hljs-number"/>
          <w:rFonts w:eastAsiaTheme="majorEastAsia"/>
        </w:rPr>
        <w:t>255</w:t>
      </w:r>
      <w:r>
        <w:rPr>
          <w:rStyle w:val="CdigoHTML"/>
          <w:rFonts w:eastAsiaTheme="majorEastAsia"/>
        </w:rPr>
        <w:t xml:space="preserve">, </w:t>
      </w:r>
      <w:r>
        <w:rPr>
          <w:rStyle w:val="hljs-number"/>
          <w:rFonts w:eastAsiaTheme="majorEastAsia"/>
        </w:rPr>
        <w:t>255</w:t>
      </w:r>
      <w:r>
        <w:rPr>
          <w:rStyle w:val="CdigoHTML"/>
          <w:rFonts w:eastAsiaTheme="majorEastAsia"/>
        </w:rPr>
        <w:t xml:space="preserve">, </w:t>
      </w:r>
      <w:r>
        <w:rPr>
          <w:rStyle w:val="hljs-number"/>
          <w:rFonts w:eastAsiaTheme="majorEastAsia"/>
        </w:rPr>
        <w:t>0</w:t>
      </w:r>
      <w:r>
        <w:rPr>
          <w:rStyle w:val="CdigoHTML"/>
          <w:rFonts w:eastAsiaTheme="majorEastAsia"/>
        </w:rPr>
        <w:t>)</w:t>
      </w:r>
    </w:p>
    <w:p w14:paraId="334F199A" w14:textId="77777777" w:rsidR="00172D7B" w:rsidRDefault="00172D7B" w:rsidP="00172D7B">
      <w:pPr>
        <w:pStyle w:val="HTMLconformatoprevio"/>
        <w:rPr>
          <w:rStyle w:val="CdigoHTML"/>
          <w:rFonts w:eastAsiaTheme="majorEastAsia"/>
        </w:rPr>
      </w:pPr>
      <w:r>
        <w:rPr>
          <w:rStyle w:val="CdigoHTML"/>
          <w:rFonts w:eastAsiaTheme="majorEastAsia"/>
        </w:rPr>
        <w:t>RED = (</w:t>
      </w:r>
      <w:r>
        <w:rPr>
          <w:rStyle w:val="hljs-number"/>
          <w:rFonts w:eastAsiaTheme="majorEastAsia"/>
        </w:rPr>
        <w:t>255</w:t>
      </w:r>
      <w:r>
        <w:rPr>
          <w:rStyle w:val="CdigoHTML"/>
          <w:rFonts w:eastAsiaTheme="majorEastAsia"/>
        </w:rPr>
        <w:t xml:space="preserve">, </w:t>
      </w:r>
      <w:r>
        <w:rPr>
          <w:rStyle w:val="hljs-number"/>
          <w:rFonts w:eastAsiaTheme="majorEastAsia"/>
        </w:rPr>
        <w:t>0</w:t>
      </w:r>
      <w:r>
        <w:rPr>
          <w:rStyle w:val="CdigoHTML"/>
          <w:rFonts w:eastAsiaTheme="majorEastAsia"/>
        </w:rPr>
        <w:t xml:space="preserve">, </w:t>
      </w:r>
      <w:r>
        <w:rPr>
          <w:rStyle w:val="hljs-number"/>
          <w:rFonts w:eastAsiaTheme="majorEastAsia"/>
        </w:rPr>
        <w:t>0</w:t>
      </w:r>
      <w:r>
        <w:rPr>
          <w:rStyle w:val="CdigoHTML"/>
          <w:rFonts w:eastAsiaTheme="majorEastAsia"/>
        </w:rPr>
        <w:t>)</w:t>
      </w:r>
    </w:p>
    <w:p w14:paraId="7C95E52F" w14:textId="77777777" w:rsidR="00172D7B" w:rsidRDefault="00172D7B" w:rsidP="00172D7B">
      <w:pPr>
        <w:pStyle w:val="Ttulo4"/>
      </w:pPr>
      <w:proofErr w:type="spellStart"/>
      <w:r>
        <w:lastRenderedPageBreak/>
        <w:t>Descripción</w:t>
      </w:r>
      <w:proofErr w:type="spellEnd"/>
      <w:r>
        <w:t>:</w:t>
      </w:r>
    </w:p>
    <w:p w14:paraId="1D863DC7" w14:textId="77777777" w:rsidR="00172D7B" w:rsidRDefault="00172D7B" w:rsidP="00172D7B">
      <w:pPr>
        <w:pStyle w:val="NormalWeb"/>
      </w:pPr>
      <w:r>
        <w:t>Define algunos colores en formato RGB que se usarán para dibujar el laberinto, al jugador y los fantasmas.</w:t>
      </w:r>
    </w:p>
    <w:p w14:paraId="41FCBEF4" w14:textId="77777777" w:rsidR="00172D7B" w:rsidRDefault="00CB3327" w:rsidP="00172D7B">
      <w:r>
        <w:pict w14:anchorId="0C3B4CD4">
          <v:rect id="_x0000_i1027" style="width:0;height:1.5pt" o:hralign="center" o:hrstd="t" o:hr="t" fillcolor="#a0a0a0" stroked="f"/>
        </w:pict>
      </w:r>
    </w:p>
    <w:p w14:paraId="1836714E" w14:textId="77777777" w:rsidR="00172D7B" w:rsidRDefault="00172D7B" w:rsidP="00172D7B">
      <w:pPr>
        <w:pStyle w:val="Ttulo3"/>
      </w:pPr>
      <w:r>
        <w:rPr>
          <w:rStyle w:val="Textoennegrita"/>
          <w:b/>
          <w:bCs/>
        </w:rPr>
        <w:t xml:space="preserve">4. </w:t>
      </w:r>
      <w:proofErr w:type="spellStart"/>
      <w:r>
        <w:rPr>
          <w:rStyle w:val="Textoennegrita"/>
          <w:b/>
          <w:bCs/>
        </w:rPr>
        <w:t>Definición</w:t>
      </w:r>
      <w:proofErr w:type="spellEnd"/>
      <w:r>
        <w:rPr>
          <w:rStyle w:val="Textoennegrita"/>
          <w:b/>
          <w:bCs/>
        </w:rPr>
        <w:t xml:space="preserve"> del </w:t>
      </w:r>
      <w:proofErr w:type="spellStart"/>
      <w:r>
        <w:rPr>
          <w:rStyle w:val="Textoennegrita"/>
          <w:b/>
          <w:bCs/>
        </w:rPr>
        <w:t>laberinto</w:t>
      </w:r>
      <w:proofErr w:type="spellEnd"/>
    </w:p>
    <w:p w14:paraId="7BA58EEE" w14:textId="77777777" w:rsidR="00172D7B" w:rsidRDefault="00172D7B" w:rsidP="00172D7B">
      <w:pPr>
        <w:pStyle w:val="HTMLconformatoprevio"/>
      </w:pPr>
      <w:proofErr w:type="spellStart"/>
      <w:r>
        <w:t>python</w:t>
      </w:r>
      <w:proofErr w:type="spellEnd"/>
    </w:p>
    <w:p w14:paraId="1969393F" w14:textId="77777777" w:rsidR="00172D7B" w:rsidRDefault="00172D7B" w:rsidP="00172D7B">
      <w:pPr>
        <w:pStyle w:val="HTMLconformatoprevio"/>
      </w:pPr>
      <w:r>
        <w:t>CopiarEditar</w:t>
      </w:r>
    </w:p>
    <w:p w14:paraId="74C5F83B" w14:textId="77777777" w:rsidR="00172D7B" w:rsidRDefault="00172D7B" w:rsidP="00172D7B">
      <w:pPr>
        <w:pStyle w:val="HTMLconformatoprevio"/>
        <w:rPr>
          <w:rStyle w:val="CdigoHTML"/>
          <w:rFonts w:eastAsiaTheme="majorEastAsia"/>
        </w:rPr>
      </w:pPr>
      <w:r>
        <w:rPr>
          <w:rStyle w:val="CdigoHTML"/>
          <w:rFonts w:eastAsiaTheme="majorEastAsia"/>
        </w:rPr>
        <w:t>MAZE = [</w:t>
      </w:r>
    </w:p>
    <w:p w14:paraId="69D0E12C"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r>
        <w:rPr>
          <w:rStyle w:val="hljs-comment"/>
        </w:rPr>
        <w:t># (contenido del laberinto)</w:t>
      </w:r>
    </w:p>
    <w:p w14:paraId="0D5B4B00" w14:textId="77777777" w:rsidR="00172D7B" w:rsidRDefault="00172D7B" w:rsidP="00172D7B">
      <w:pPr>
        <w:pStyle w:val="HTMLconformatoprevio"/>
        <w:rPr>
          <w:rStyle w:val="CdigoHTML"/>
          <w:rFonts w:eastAsiaTheme="majorEastAsia"/>
        </w:rPr>
      </w:pPr>
      <w:r>
        <w:rPr>
          <w:rStyle w:val="CdigoHTML"/>
          <w:rFonts w:eastAsiaTheme="majorEastAsia"/>
        </w:rPr>
        <w:t>]</w:t>
      </w:r>
    </w:p>
    <w:p w14:paraId="0258F5B4" w14:textId="77777777" w:rsidR="00172D7B" w:rsidRDefault="00172D7B" w:rsidP="00172D7B">
      <w:pPr>
        <w:pStyle w:val="Ttulo4"/>
      </w:pPr>
      <w:proofErr w:type="spellStart"/>
      <w:r>
        <w:t>Descripción</w:t>
      </w:r>
      <w:proofErr w:type="spellEnd"/>
      <w:r>
        <w:t>:</w:t>
      </w:r>
    </w:p>
    <w:p w14:paraId="29D69E6F" w14:textId="77777777" w:rsidR="00172D7B" w:rsidRDefault="00172D7B" w:rsidP="00172D7B">
      <w:pPr>
        <w:pStyle w:val="NormalWeb"/>
      </w:pPr>
      <w:r>
        <w:t>Define el diseño del laberinto usando una lista bidimensional. Cada número representa un tipo de celda:</w:t>
      </w:r>
    </w:p>
    <w:p w14:paraId="2988C9F7" w14:textId="77777777" w:rsidR="00172D7B" w:rsidRDefault="00172D7B" w:rsidP="00172D7B">
      <w:pPr>
        <w:numPr>
          <w:ilvl w:val="0"/>
          <w:numId w:val="15"/>
        </w:numPr>
        <w:spacing w:before="100" w:beforeAutospacing="1" w:after="100" w:afterAutospacing="1" w:line="240" w:lineRule="auto"/>
      </w:pPr>
      <w:r>
        <w:rPr>
          <w:rStyle w:val="Textoennegrita"/>
        </w:rPr>
        <w:t>1</w:t>
      </w:r>
      <w:r>
        <w:t>: Representa una pared.</w:t>
      </w:r>
    </w:p>
    <w:p w14:paraId="7FB8D7B4" w14:textId="77777777" w:rsidR="00172D7B" w:rsidRDefault="00172D7B" w:rsidP="00172D7B">
      <w:pPr>
        <w:numPr>
          <w:ilvl w:val="0"/>
          <w:numId w:val="15"/>
        </w:numPr>
        <w:spacing w:before="100" w:beforeAutospacing="1" w:after="100" w:afterAutospacing="1" w:line="240" w:lineRule="auto"/>
      </w:pPr>
      <w:r>
        <w:rPr>
          <w:rStyle w:val="Textoennegrita"/>
        </w:rPr>
        <w:t>0</w:t>
      </w:r>
      <w:r>
        <w:t xml:space="preserve">: Representa un </w:t>
      </w:r>
      <w:proofErr w:type="spellStart"/>
      <w:r>
        <w:t>camino</w:t>
      </w:r>
      <w:proofErr w:type="spellEnd"/>
      <w:r>
        <w:t xml:space="preserve"> libre.</w:t>
      </w:r>
    </w:p>
    <w:p w14:paraId="7137FF76" w14:textId="77777777" w:rsidR="00172D7B" w:rsidRDefault="00172D7B" w:rsidP="00172D7B">
      <w:pPr>
        <w:numPr>
          <w:ilvl w:val="0"/>
          <w:numId w:val="15"/>
        </w:numPr>
        <w:spacing w:before="100" w:beforeAutospacing="1" w:after="100" w:afterAutospacing="1" w:line="240" w:lineRule="auto"/>
      </w:pPr>
      <w:r>
        <w:rPr>
          <w:rStyle w:val="Textoennegrita"/>
        </w:rPr>
        <w:t>2</w:t>
      </w:r>
      <w:r>
        <w:t xml:space="preserve">: Representa un punto que </w:t>
      </w:r>
      <w:proofErr w:type="spellStart"/>
      <w:r>
        <w:t>el</w:t>
      </w:r>
      <w:proofErr w:type="spellEnd"/>
      <w:r>
        <w:t xml:space="preserve"> </w:t>
      </w:r>
      <w:proofErr w:type="spellStart"/>
      <w:r>
        <w:t>jugador</w:t>
      </w:r>
      <w:proofErr w:type="spellEnd"/>
      <w:r>
        <w:t xml:space="preserve"> </w:t>
      </w:r>
      <w:proofErr w:type="spellStart"/>
      <w:r>
        <w:t>puede</w:t>
      </w:r>
      <w:proofErr w:type="spellEnd"/>
      <w:r>
        <w:t xml:space="preserve"> </w:t>
      </w:r>
      <w:proofErr w:type="spellStart"/>
      <w:r>
        <w:t>recoger</w:t>
      </w:r>
      <w:proofErr w:type="spellEnd"/>
      <w:r>
        <w:t>.</w:t>
      </w:r>
    </w:p>
    <w:p w14:paraId="0C504170" w14:textId="77777777" w:rsidR="00172D7B" w:rsidRDefault="00172D7B" w:rsidP="00172D7B">
      <w:pPr>
        <w:numPr>
          <w:ilvl w:val="0"/>
          <w:numId w:val="15"/>
        </w:numPr>
        <w:spacing w:before="100" w:beforeAutospacing="1" w:after="100" w:afterAutospacing="1" w:line="240" w:lineRule="auto"/>
      </w:pPr>
      <w:r>
        <w:rPr>
          <w:rStyle w:val="Textoennegrita"/>
        </w:rPr>
        <w:t>3</w:t>
      </w:r>
      <w:r>
        <w:t xml:space="preserve">: Representa </w:t>
      </w:r>
      <w:proofErr w:type="spellStart"/>
      <w:r>
        <w:t>el</w:t>
      </w:r>
      <w:proofErr w:type="spellEnd"/>
      <w:r>
        <w:t xml:space="preserve"> </w:t>
      </w:r>
      <w:proofErr w:type="spellStart"/>
      <w:r>
        <w:t>área</w:t>
      </w:r>
      <w:proofErr w:type="spellEnd"/>
      <w:r>
        <w:t xml:space="preserve"> de </w:t>
      </w:r>
      <w:proofErr w:type="spellStart"/>
      <w:r>
        <w:t>aparición</w:t>
      </w:r>
      <w:proofErr w:type="spellEnd"/>
      <w:r>
        <w:t xml:space="preserve"> de los </w:t>
      </w:r>
      <w:proofErr w:type="spellStart"/>
      <w:r>
        <w:t>fantasmas</w:t>
      </w:r>
      <w:proofErr w:type="spellEnd"/>
      <w:r>
        <w:t>.</w:t>
      </w:r>
    </w:p>
    <w:p w14:paraId="7DEB2AFE" w14:textId="77777777" w:rsidR="00172D7B" w:rsidRDefault="00CB3327" w:rsidP="00172D7B">
      <w:pPr>
        <w:spacing w:after="0"/>
      </w:pPr>
      <w:r>
        <w:pict w14:anchorId="59FF170A">
          <v:rect id="_x0000_i1028" style="width:0;height:1.5pt" o:hralign="center" o:hrstd="t" o:hr="t" fillcolor="#a0a0a0" stroked="f"/>
        </w:pict>
      </w:r>
    </w:p>
    <w:p w14:paraId="41DD5326" w14:textId="77777777" w:rsidR="00172D7B" w:rsidRDefault="00172D7B" w:rsidP="00172D7B">
      <w:pPr>
        <w:pStyle w:val="Ttulo3"/>
      </w:pPr>
      <w:r>
        <w:rPr>
          <w:rStyle w:val="Textoennegrita"/>
          <w:b/>
          <w:bCs/>
        </w:rPr>
        <w:t xml:space="preserve">5. </w:t>
      </w:r>
      <w:proofErr w:type="spellStart"/>
      <w:r>
        <w:rPr>
          <w:rStyle w:val="Textoennegrita"/>
          <w:b/>
          <w:bCs/>
        </w:rPr>
        <w:t>Inicialización</w:t>
      </w:r>
      <w:proofErr w:type="spellEnd"/>
      <w:r>
        <w:rPr>
          <w:rStyle w:val="Textoennegrita"/>
          <w:b/>
          <w:bCs/>
        </w:rPr>
        <w:t xml:space="preserve"> de la </w:t>
      </w:r>
      <w:proofErr w:type="spellStart"/>
      <w:r>
        <w:rPr>
          <w:rStyle w:val="Textoennegrita"/>
          <w:b/>
          <w:bCs/>
        </w:rPr>
        <w:t>pantalla</w:t>
      </w:r>
      <w:proofErr w:type="spellEnd"/>
      <w:r>
        <w:rPr>
          <w:rStyle w:val="Textoennegrita"/>
          <w:b/>
          <w:bCs/>
        </w:rPr>
        <w:t xml:space="preserve"> y </w:t>
      </w:r>
      <w:proofErr w:type="spellStart"/>
      <w:r>
        <w:rPr>
          <w:rStyle w:val="Textoennegrita"/>
          <w:b/>
          <w:bCs/>
        </w:rPr>
        <w:t>el</w:t>
      </w:r>
      <w:proofErr w:type="spellEnd"/>
      <w:r>
        <w:rPr>
          <w:rStyle w:val="Textoennegrita"/>
          <w:b/>
          <w:bCs/>
        </w:rPr>
        <w:t xml:space="preserve"> </w:t>
      </w:r>
      <w:proofErr w:type="spellStart"/>
      <w:r>
        <w:rPr>
          <w:rStyle w:val="Textoennegrita"/>
          <w:b/>
          <w:bCs/>
        </w:rPr>
        <w:t>reloj</w:t>
      </w:r>
      <w:proofErr w:type="spellEnd"/>
    </w:p>
    <w:p w14:paraId="62CBC2D4" w14:textId="77777777" w:rsidR="00172D7B" w:rsidRDefault="00172D7B" w:rsidP="00172D7B">
      <w:pPr>
        <w:pStyle w:val="HTMLconformatoprevio"/>
      </w:pPr>
      <w:proofErr w:type="spellStart"/>
      <w:r>
        <w:t>python</w:t>
      </w:r>
      <w:proofErr w:type="spellEnd"/>
    </w:p>
    <w:p w14:paraId="3DFE19AE" w14:textId="77777777" w:rsidR="00172D7B" w:rsidRDefault="00172D7B" w:rsidP="00172D7B">
      <w:pPr>
        <w:pStyle w:val="HTMLconformatoprevio"/>
      </w:pPr>
      <w:r>
        <w:t>CopiarEditar</w:t>
      </w:r>
    </w:p>
    <w:p w14:paraId="582BF9CF" w14:textId="77777777" w:rsidR="00172D7B" w:rsidRDefault="00172D7B" w:rsidP="00172D7B">
      <w:pPr>
        <w:pStyle w:val="HTMLconformatoprevio"/>
        <w:rPr>
          <w:rStyle w:val="CdigoHTML"/>
          <w:rFonts w:eastAsiaTheme="majorEastAsia"/>
        </w:rPr>
      </w:pPr>
      <w:proofErr w:type="spellStart"/>
      <w:r>
        <w:rPr>
          <w:rStyle w:val="CdigoHTML"/>
          <w:rFonts w:eastAsiaTheme="majorEastAsia"/>
        </w:rPr>
        <w:t>screen</w:t>
      </w:r>
      <w:proofErr w:type="spellEnd"/>
      <w:r>
        <w:rPr>
          <w:rStyle w:val="CdigoHTML"/>
          <w:rFonts w:eastAsiaTheme="majorEastAsia"/>
        </w:rPr>
        <w:t xml:space="preserve"> = </w:t>
      </w:r>
      <w:proofErr w:type="spellStart"/>
      <w:r>
        <w:rPr>
          <w:rStyle w:val="CdigoHTML"/>
          <w:rFonts w:eastAsiaTheme="majorEastAsia"/>
        </w:rPr>
        <w:t>pygame.display.set_</w:t>
      </w:r>
      <w:proofErr w:type="gramStart"/>
      <w:r>
        <w:rPr>
          <w:rStyle w:val="CdigoHTML"/>
          <w:rFonts w:eastAsiaTheme="majorEastAsia"/>
        </w:rPr>
        <w:t>mode</w:t>
      </w:r>
      <w:proofErr w:type="spellEnd"/>
      <w:r>
        <w:rPr>
          <w:rStyle w:val="CdigoHTML"/>
          <w:rFonts w:eastAsiaTheme="majorEastAsia"/>
        </w:rPr>
        <w:t>(</w:t>
      </w:r>
      <w:proofErr w:type="gramEnd"/>
      <w:r>
        <w:rPr>
          <w:rStyle w:val="CdigoHTML"/>
          <w:rFonts w:eastAsiaTheme="majorEastAsia"/>
        </w:rPr>
        <w:t>(WIDTH, HEIGHT))</w:t>
      </w:r>
    </w:p>
    <w:p w14:paraId="2A1B4C9F" w14:textId="77777777" w:rsidR="00172D7B" w:rsidRDefault="00172D7B" w:rsidP="00172D7B">
      <w:pPr>
        <w:pStyle w:val="HTMLconformatoprevio"/>
        <w:rPr>
          <w:rStyle w:val="CdigoHTML"/>
          <w:rFonts w:eastAsiaTheme="majorEastAsia"/>
        </w:rPr>
      </w:pPr>
      <w:proofErr w:type="spellStart"/>
      <w:r>
        <w:rPr>
          <w:rStyle w:val="CdigoHTML"/>
          <w:rFonts w:eastAsiaTheme="majorEastAsia"/>
        </w:rPr>
        <w:t>pygame.display.set_caption</w:t>
      </w:r>
      <w:proofErr w:type="spellEnd"/>
      <w:r>
        <w:rPr>
          <w:rStyle w:val="CdigoHTML"/>
          <w:rFonts w:eastAsiaTheme="majorEastAsia"/>
        </w:rPr>
        <w:t>(</w:t>
      </w:r>
      <w:r>
        <w:rPr>
          <w:rStyle w:val="hljs-string"/>
          <w:rFonts w:eastAsiaTheme="majorEastAsia"/>
        </w:rPr>
        <w:t>"</w:t>
      </w:r>
      <w:proofErr w:type="spellStart"/>
      <w:r>
        <w:rPr>
          <w:rStyle w:val="hljs-string"/>
          <w:rFonts w:eastAsiaTheme="majorEastAsia"/>
        </w:rPr>
        <w:t>Pac</w:t>
      </w:r>
      <w:proofErr w:type="spellEnd"/>
      <w:r>
        <w:rPr>
          <w:rStyle w:val="hljs-string"/>
          <w:rFonts w:eastAsiaTheme="majorEastAsia"/>
        </w:rPr>
        <w:t>-Man"</w:t>
      </w:r>
      <w:r>
        <w:rPr>
          <w:rStyle w:val="CdigoHTML"/>
          <w:rFonts w:eastAsiaTheme="majorEastAsia"/>
        </w:rPr>
        <w:t>)</w:t>
      </w:r>
    </w:p>
    <w:p w14:paraId="7457421B" w14:textId="77777777" w:rsidR="00172D7B" w:rsidRDefault="00172D7B" w:rsidP="00172D7B">
      <w:pPr>
        <w:pStyle w:val="HTMLconformatoprevio"/>
        <w:rPr>
          <w:rStyle w:val="CdigoHTML"/>
          <w:rFonts w:eastAsiaTheme="majorEastAsia"/>
        </w:rPr>
      </w:pPr>
      <w:proofErr w:type="spellStart"/>
      <w:r>
        <w:rPr>
          <w:rStyle w:val="CdigoHTML"/>
          <w:rFonts w:eastAsiaTheme="majorEastAsia"/>
        </w:rPr>
        <w:t>clock</w:t>
      </w:r>
      <w:proofErr w:type="spellEnd"/>
      <w:r>
        <w:rPr>
          <w:rStyle w:val="CdigoHTML"/>
          <w:rFonts w:eastAsiaTheme="majorEastAsia"/>
        </w:rPr>
        <w:t xml:space="preserve"> = </w:t>
      </w:r>
      <w:proofErr w:type="spellStart"/>
      <w:proofErr w:type="gramStart"/>
      <w:r>
        <w:rPr>
          <w:rStyle w:val="CdigoHTML"/>
          <w:rFonts w:eastAsiaTheme="majorEastAsia"/>
        </w:rPr>
        <w:t>pygame.time</w:t>
      </w:r>
      <w:proofErr w:type="gramEnd"/>
      <w:r>
        <w:rPr>
          <w:rStyle w:val="CdigoHTML"/>
          <w:rFonts w:eastAsiaTheme="majorEastAsia"/>
        </w:rPr>
        <w:t>.Clock</w:t>
      </w:r>
      <w:proofErr w:type="spellEnd"/>
      <w:r>
        <w:rPr>
          <w:rStyle w:val="CdigoHTML"/>
          <w:rFonts w:eastAsiaTheme="majorEastAsia"/>
        </w:rPr>
        <w:t>()</w:t>
      </w:r>
    </w:p>
    <w:p w14:paraId="528FF78D" w14:textId="77777777" w:rsidR="00172D7B" w:rsidRDefault="00172D7B" w:rsidP="00172D7B">
      <w:pPr>
        <w:pStyle w:val="Ttulo4"/>
      </w:pPr>
      <w:proofErr w:type="spellStart"/>
      <w:r>
        <w:t>Descripción</w:t>
      </w:r>
      <w:proofErr w:type="spellEnd"/>
      <w:r>
        <w:t>:</w:t>
      </w:r>
    </w:p>
    <w:p w14:paraId="7818ABDE" w14:textId="77777777" w:rsidR="00172D7B" w:rsidRDefault="00172D7B" w:rsidP="00172D7B">
      <w:pPr>
        <w:numPr>
          <w:ilvl w:val="0"/>
          <w:numId w:val="16"/>
        </w:numPr>
        <w:spacing w:before="100" w:beforeAutospacing="1" w:after="100" w:afterAutospacing="1" w:line="240" w:lineRule="auto"/>
      </w:pPr>
      <w:r>
        <w:rPr>
          <w:rStyle w:val="Textoennegrita"/>
        </w:rPr>
        <w:t>screen</w:t>
      </w:r>
      <w:r>
        <w:t xml:space="preserve">: </w:t>
      </w:r>
      <w:proofErr w:type="spellStart"/>
      <w:r>
        <w:t>Crea</w:t>
      </w:r>
      <w:proofErr w:type="spellEnd"/>
      <w:r>
        <w:t xml:space="preserve"> la </w:t>
      </w:r>
      <w:proofErr w:type="spellStart"/>
      <w:r>
        <w:t>ventana</w:t>
      </w:r>
      <w:proofErr w:type="spellEnd"/>
      <w:r>
        <w:t xml:space="preserve"> del </w:t>
      </w:r>
      <w:proofErr w:type="spellStart"/>
      <w:r>
        <w:t>juego</w:t>
      </w:r>
      <w:proofErr w:type="spellEnd"/>
      <w:r>
        <w:t xml:space="preserve"> con las </w:t>
      </w:r>
      <w:proofErr w:type="spellStart"/>
      <w:r>
        <w:t>dimensiones</w:t>
      </w:r>
      <w:proofErr w:type="spellEnd"/>
      <w:r>
        <w:t xml:space="preserve"> </w:t>
      </w:r>
      <w:proofErr w:type="spellStart"/>
      <w:r>
        <w:t>establecidas</w:t>
      </w:r>
      <w:proofErr w:type="spellEnd"/>
      <w:r>
        <w:t xml:space="preserve"> </w:t>
      </w:r>
      <w:proofErr w:type="spellStart"/>
      <w:r>
        <w:t>previamente</w:t>
      </w:r>
      <w:proofErr w:type="spellEnd"/>
      <w:r>
        <w:t>.</w:t>
      </w:r>
    </w:p>
    <w:p w14:paraId="65866712" w14:textId="77777777" w:rsidR="00172D7B" w:rsidRDefault="00172D7B" w:rsidP="00172D7B">
      <w:pPr>
        <w:numPr>
          <w:ilvl w:val="0"/>
          <w:numId w:val="16"/>
        </w:numPr>
        <w:spacing w:before="100" w:beforeAutospacing="1" w:after="100" w:afterAutospacing="1" w:line="240" w:lineRule="auto"/>
      </w:pPr>
      <w:proofErr w:type="spellStart"/>
      <w:r>
        <w:rPr>
          <w:rStyle w:val="Textoennegrita"/>
        </w:rPr>
        <w:t>pygame.display.set_caption</w:t>
      </w:r>
      <w:proofErr w:type="spellEnd"/>
      <w:r>
        <w:t xml:space="preserve">: </w:t>
      </w:r>
      <w:proofErr w:type="spellStart"/>
      <w:r>
        <w:t>Establece</w:t>
      </w:r>
      <w:proofErr w:type="spellEnd"/>
      <w:r>
        <w:t xml:space="preserve"> </w:t>
      </w:r>
      <w:proofErr w:type="spellStart"/>
      <w:r>
        <w:t>el</w:t>
      </w:r>
      <w:proofErr w:type="spellEnd"/>
      <w:r>
        <w:t xml:space="preserve"> </w:t>
      </w:r>
      <w:proofErr w:type="spellStart"/>
      <w:r>
        <w:t>título</w:t>
      </w:r>
      <w:proofErr w:type="spellEnd"/>
      <w:r>
        <w:t xml:space="preserve"> de la </w:t>
      </w:r>
      <w:proofErr w:type="spellStart"/>
      <w:r>
        <w:t>ventana</w:t>
      </w:r>
      <w:proofErr w:type="spellEnd"/>
      <w:r>
        <w:t xml:space="preserve"> </w:t>
      </w:r>
      <w:proofErr w:type="spellStart"/>
      <w:r>
        <w:t>como</w:t>
      </w:r>
      <w:proofErr w:type="spellEnd"/>
      <w:r>
        <w:t xml:space="preserve"> "Pac-Man".</w:t>
      </w:r>
    </w:p>
    <w:p w14:paraId="702D0E74" w14:textId="77777777" w:rsidR="00172D7B" w:rsidRDefault="00172D7B" w:rsidP="00172D7B">
      <w:pPr>
        <w:numPr>
          <w:ilvl w:val="0"/>
          <w:numId w:val="16"/>
        </w:numPr>
        <w:spacing w:before="100" w:beforeAutospacing="1" w:after="100" w:afterAutospacing="1" w:line="240" w:lineRule="auto"/>
      </w:pPr>
      <w:r>
        <w:rPr>
          <w:rStyle w:val="Textoennegrita"/>
        </w:rPr>
        <w:t>clock</w:t>
      </w:r>
      <w:r>
        <w:t xml:space="preserve">: </w:t>
      </w:r>
      <w:proofErr w:type="spellStart"/>
      <w:r>
        <w:t>Crea</w:t>
      </w:r>
      <w:proofErr w:type="spellEnd"/>
      <w:r>
        <w:t xml:space="preserve"> un </w:t>
      </w:r>
      <w:proofErr w:type="spellStart"/>
      <w:r>
        <w:t>objeto</w:t>
      </w:r>
      <w:proofErr w:type="spellEnd"/>
      <w:r>
        <w:t xml:space="preserve"> de </w:t>
      </w:r>
      <w:proofErr w:type="spellStart"/>
      <w:r>
        <w:t>reloj</w:t>
      </w:r>
      <w:proofErr w:type="spellEnd"/>
      <w:r>
        <w:t xml:space="preserve"> para </w:t>
      </w:r>
      <w:proofErr w:type="spellStart"/>
      <w:r>
        <w:t>controlar</w:t>
      </w:r>
      <w:proofErr w:type="spellEnd"/>
      <w:r>
        <w:t xml:space="preserve"> la </w:t>
      </w:r>
      <w:proofErr w:type="spellStart"/>
      <w:r>
        <w:t>tasa</w:t>
      </w:r>
      <w:proofErr w:type="spellEnd"/>
      <w:r>
        <w:t xml:space="preserve"> de </w:t>
      </w:r>
      <w:proofErr w:type="spellStart"/>
      <w:r>
        <w:t>actualización</w:t>
      </w:r>
      <w:proofErr w:type="spellEnd"/>
      <w:r>
        <w:t xml:space="preserve"> del </w:t>
      </w:r>
      <w:proofErr w:type="spellStart"/>
      <w:r>
        <w:t>juego</w:t>
      </w:r>
      <w:proofErr w:type="spellEnd"/>
      <w:r>
        <w:t xml:space="preserve"> (los FPS).</w:t>
      </w:r>
    </w:p>
    <w:p w14:paraId="0B906E15" w14:textId="77777777" w:rsidR="00172D7B" w:rsidRDefault="00CB3327" w:rsidP="00172D7B">
      <w:pPr>
        <w:spacing w:after="0"/>
      </w:pPr>
      <w:r>
        <w:pict w14:anchorId="2A23B30D">
          <v:rect id="_x0000_i1029" style="width:0;height:1.5pt" o:hralign="center" o:hrstd="t" o:hr="t" fillcolor="#a0a0a0" stroked="f"/>
        </w:pict>
      </w:r>
    </w:p>
    <w:p w14:paraId="3EDBCB82" w14:textId="77777777" w:rsidR="00172D7B" w:rsidRDefault="00172D7B" w:rsidP="00172D7B">
      <w:pPr>
        <w:pStyle w:val="Ttulo3"/>
      </w:pPr>
      <w:r>
        <w:rPr>
          <w:rStyle w:val="Textoennegrita"/>
          <w:b/>
          <w:bCs/>
        </w:rPr>
        <w:t xml:space="preserve">6. </w:t>
      </w:r>
      <w:proofErr w:type="spellStart"/>
      <w:r>
        <w:rPr>
          <w:rStyle w:val="Textoennegrita"/>
          <w:b/>
          <w:bCs/>
        </w:rPr>
        <w:t>Clase</w:t>
      </w:r>
      <w:proofErr w:type="spellEnd"/>
      <w:r>
        <w:rPr>
          <w:rStyle w:val="Textoennegrita"/>
          <w:b/>
          <w:bCs/>
        </w:rPr>
        <w:t xml:space="preserve"> </w:t>
      </w:r>
      <w:r>
        <w:rPr>
          <w:rStyle w:val="CdigoHTML"/>
          <w:rFonts w:eastAsiaTheme="majorEastAsia"/>
        </w:rPr>
        <w:t>Player</w:t>
      </w:r>
    </w:p>
    <w:p w14:paraId="111B16B1" w14:textId="77777777" w:rsidR="00172D7B" w:rsidRDefault="00172D7B" w:rsidP="00172D7B">
      <w:pPr>
        <w:pStyle w:val="HTMLconformatoprevio"/>
      </w:pPr>
      <w:proofErr w:type="spellStart"/>
      <w:r>
        <w:t>python</w:t>
      </w:r>
      <w:proofErr w:type="spellEnd"/>
    </w:p>
    <w:p w14:paraId="57423D52" w14:textId="77777777" w:rsidR="00172D7B" w:rsidRDefault="00172D7B" w:rsidP="00172D7B">
      <w:pPr>
        <w:pStyle w:val="HTMLconformatoprevio"/>
      </w:pPr>
      <w:r>
        <w:t>CopiarEditar</w:t>
      </w:r>
    </w:p>
    <w:p w14:paraId="23375566"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class</w:t>
      </w:r>
      <w:proofErr w:type="spellEnd"/>
      <w:r>
        <w:rPr>
          <w:rStyle w:val="CdigoHTML"/>
          <w:rFonts w:eastAsiaTheme="majorEastAsia"/>
        </w:rPr>
        <w:t xml:space="preserve"> </w:t>
      </w:r>
      <w:r>
        <w:rPr>
          <w:rStyle w:val="hljs-title"/>
        </w:rPr>
        <w:t>Player</w:t>
      </w:r>
      <w:r>
        <w:rPr>
          <w:rStyle w:val="CdigoHTML"/>
          <w:rFonts w:eastAsiaTheme="majorEastAsia"/>
        </w:rPr>
        <w:t>:</w:t>
      </w:r>
    </w:p>
    <w:p w14:paraId="1CD3DF08"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def</w:t>
      </w:r>
      <w:proofErr w:type="spellEnd"/>
      <w:r>
        <w:rPr>
          <w:rStyle w:val="CdigoHTML"/>
          <w:rFonts w:eastAsiaTheme="majorEastAsia"/>
        </w:rPr>
        <w:t xml:space="preserve"> </w:t>
      </w:r>
      <w:r>
        <w:rPr>
          <w:rStyle w:val="hljs-title"/>
        </w:rPr>
        <w:t>__</w:t>
      </w:r>
      <w:proofErr w:type="spellStart"/>
      <w:r>
        <w:rPr>
          <w:rStyle w:val="hljs-title"/>
        </w:rPr>
        <w:t>init</w:t>
      </w:r>
      <w:proofErr w:type="spellEnd"/>
      <w:r>
        <w:rPr>
          <w:rStyle w:val="hljs-title"/>
        </w:rPr>
        <w:t>__</w:t>
      </w:r>
      <w:r>
        <w:rPr>
          <w:rStyle w:val="CdigoHTML"/>
          <w:rFonts w:eastAsiaTheme="majorEastAsia"/>
        </w:rPr>
        <w:t>(</w:t>
      </w:r>
      <w:proofErr w:type="spellStart"/>
      <w:r>
        <w:rPr>
          <w:rStyle w:val="hljs-params"/>
        </w:rPr>
        <w:t>self</w:t>
      </w:r>
      <w:proofErr w:type="spellEnd"/>
      <w:r>
        <w:rPr>
          <w:rStyle w:val="CdigoHTML"/>
          <w:rFonts w:eastAsiaTheme="majorEastAsia"/>
        </w:rPr>
        <w:t>):</w:t>
      </w:r>
    </w:p>
    <w:p w14:paraId="071FF97F"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self.x</w:t>
      </w:r>
      <w:proofErr w:type="spellEnd"/>
      <w:r>
        <w:rPr>
          <w:rStyle w:val="CdigoHTML"/>
          <w:rFonts w:eastAsiaTheme="majorEastAsia"/>
        </w:rPr>
        <w:t xml:space="preserve">, </w:t>
      </w:r>
      <w:proofErr w:type="spellStart"/>
      <w:proofErr w:type="gramStart"/>
      <w:r>
        <w:rPr>
          <w:rStyle w:val="CdigoHTML"/>
          <w:rFonts w:eastAsiaTheme="majorEastAsia"/>
        </w:rPr>
        <w:t>self.y</w:t>
      </w:r>
      <w:proofErr w:type="spellEnd"/>
      <w:proofErr w:type="gramEnd"/>
      <w:r>
        <w:rPr>
          <w:rStyle w:val="CdigoHTML"/>
          <w:rFonts w:eastAsiaTheme="majorEastAsia"/>
        </w:rPr>
        <w:t xml:space="preserve"> = </w:t>
      </w:r>
      <w:r>
        <w:rPr>
          <w:rStyle w:val="hljs-number"/>
          <w:rFonts w:eastAsiaTheme="majorEastAsia"/>
        </w:rPr>
        <w:t>1</w:t>
      </w:r>
      <w:r>
        <w:rPr>
          <w:rStyle w:val="CdigoHTML"/>
          <w:rFonts w:eastAsiaTheme="majorEastAsia"/>
        </w:rPr>
        <w:t xml:space="preserve">, </w:t>
      </w:r>
      <w:r>
        <w:rPr>
          <w:rStyle w:val="hljs-number"/>
          <w:rFonts w:eastAsiaTheme="majorEastAsia"/>
        </w:rPr>
        <w:t>1</w:t>
      </w:r>
    </w:p>
    <w:p w14:paraId="70B32A77"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self.lives</w:t>
      </w:r>
      <w:proofErr w:type="spellEnd"/>
      <w:proofErr w:type="gramEnd"/>
      <w:r>
        <w:rPr>
          <w:rStyle w:val="CdigoHTML"/>
          <w:rFonts w:eastAsiaTheme="majorEastAsia"/>
        </w:rPr>
        <w:t xml:space="preserve"> = </w:t>
      </w:r>
      <w:r>
        <w:rPr>
          <w:rStyle w:val="hljs-number"/>
          <w:rFonts w:eastAsiaTheme="majorEastAsia"/>
        </w:rPr>
        <w:t>3</w:t>
      </w:r>
    </w:p>
    <w:p w14:paraId="24711350"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self.score</w:t>
      </w:r>
      <w:proofErr w:type="spellEnd"/>
      <w:proofErr w:type="gramEnd"/>
      <w:r>
        <w:rPr>
          <w:rStyle w:val="CdigoHTML"/>
          <w:rFonts w:eastAsiaTheme="majorEastAsia"/>
        </w:rPr>
        <w:t xml:space="preserve"> = </w:t>
      </w:r>
      <w:r>
        <w:rPr>
          <w:rStyle w:val="hljs-number"/>
          <w:rFonts w:eastAsiaTheme="majorEastAsia"/>
        </w:rPr>
        <w:t>0</w:t>
      </w:r>
    </w:p>
    <w:p w14:paraId="20FEB61C" w14:textId="77777777" w:rsidR="00172D7B" w:rsidRDefault="00172D7B" w:rsidP="00172D7B">
      <w:pPr>
        <w:pStyle w:val="Ttulo4"/>
      </w:pPr>
      <w:proofErr w:type="spellStart"/>
      <w:r>
        <w:lastRenderedPageBreak/>
        <w:t>Descripción</w:t>
      </w:r>
      <w:proofErr w:type="spellEnd"/>
      <w:r>
        <w:t>:</w:t>
      </w:r>
    </w:p>
    <w:p w14:paraId="669D260A" w14:textId="77777777" w:rsidR="00172D7B" w:rsidRDefault="00172D7B" w:rsidP="00172D7B">
      <w:pPr>
        <w:pStyle w:val="NormalWeb"/>
      </w:pPr>
      <w:r>
        <w:t>Esta clase define al jugador. El constructor inicializa su posición en el laberinto, sus vidas y su puntaje.</w:t>
      </w:r>
    </w:p>
    <w:p w14:paraId="35C92D9E" w14:textId="77777777" w:rsidR="00172D7B" w:rsidRDefault="00CB3327" w:rsidP="00172D7B">
      <w:r>
        <w:pict w14:anchorId="3698BA16">
          <v:rect id="_x0000_i1030" style="width:0;height:1.5pt" o:hralign="center" o:hrstd="t" o:hr="t" fillcolor="#a0a0a0" stroked="f"/>
        </w:pict>
      </w:r>
    </w:p>
    <w:p w14:paraId="01E7D407" w14:textId="77777777" w:rsidR="00172D7B" w:rsidRDefault="00172D7B" w:rsidP="00172D7B">
      <w:pPr>
        <w:pStyle w:val="HTMLconformatoprevio"/>
      </w:pPr>
      <w:proofErr w:type="spellStart"/>
      <w:r>
        <w:t>python</w:t>
      </w:r>
      <w:proofErr w:type="spellEnd"/>
    </w:p>
    <w:p w14:paraId="35BDCAEA" w14:textId="77777777" w:rsidR="00172D7B" w:rsidRDefault="00172D7B" w:rsidP="00172D7B">
      <w:pPr>
        <w:pStyle w:val="HTMLconformatoprevio"/>
      </w:pPr>
      <w:r>
        <w:t>CopiarEditar</w:t>
      </w:r>
    </w:p>
    <w:p w14:paraId="4D1E3998"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proofErr w:type="gramStart"/>
      <w:r>
        <w:rPr>
          <w:rStyle w:val="hljs-title"/>
        </w:rPr>
        <w:t>move</w:t>
      </w:r>
      <w:proofErr w:type="spellEnd"/>
      <w:r>
        <w:rPr>
          <w:rStyle w:val="CdigoHTML"/>
          <w:rFonts w:eastAsiaTheme="majorEastAsia"/>
        </w:rPr>
        <w:t>(</w:t>
      </w:r>
      <w:proofErr w:type="spellStart"/>
      <w:proofErr w:type="gramEnd"/>
      <w:r>
        <w:rPr>
          <w:rStyle w:val="hljs-params"/>
        </w:rPr>
        <w:t>self</w:t>
      </w:r>
      <w:proofErr w:type="spellEnd"/>
      <w:r>
        <w:rPr>
          <w:rStyle w:val="hljs-params"/>
        </w:rPr>
        <w:t xml:space="preserve">, </w:t>
      </w:r>
      <w:proofErr w:type="spellStart"/>
      <w:r>
        <w:rPr>
          <w:rStyle w:val="hljs-params"/>
        </w:rPr>
        <w:t>dx</w:t>
      </w:r>
      <w:proofErr w:type="spellEnd"/>
      <w:r>
        <w:rPr>
          <w:rStyle w:val="hljs-params"/>
        </w:rPr>
        <w:t xml:space="preserve">, </w:t>
      </w:r>
      <w:proofErr w:type="spellStart"/>
      <w:r>
        <w:rPr>
          <w:rStyle w:val="hljs-params"/>
        </w:rPr>
        <w:t>dy</w:t>
      </w:r>
      <w:proofErr w:type="spellEnd"/>
      <w:r>
        <w:rPr>
          <w:rStyle w:val="CdigoHTML"/>
          <w:rFonts w:eastAsiaTheme="majorEastAsia"/>
        </w:rPr>
        <w:t>):</w:t>
      </w:r>
    </w:p>
    <w:p w14:paraId="1B944ABF"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new_x</w:t>
      </w:r>
      <w:proofErr w:type="spellEnd"/>
      <w:r>
        <w:rPr>
          <w:rStyle w:val="CdigoHTML"/>
          <w:rFonts w:eastAsiaTheme="majorEastAsia"/>
        </w:rPr>
        <w:t xml:space="preserve"> = </w:t>
      </w:r>
      <w:proofErr w:type="spellStart"/>
      <w:r>
        <w:rPr>
          <w:rStyle w:val="CdigoHTML"/>
          <w:rFonts w:eastAsiaTheme="majorEastAsia"/>
        </w:rPr>
        <w:t>self.x</w:t>
      </w:r>
      <w:proofErr w:type="spellEnd"/>
      <w:r>
        <w:rPr>
          <w:rStyle w:val="CdigoHTML"/>
          <w:rFonts w:eastAsiaTheme="majorEastAsia"/>
        </w:rPr>
        <w:t xml:space="preserve"> + </w:t>
      </w:r>
      <w:proofErr w:type="spellStart"/>
      <w:r>
        <w:rPr>
          <w:rStyle w:val="CdigoHTML"/>
          <w:rFonts w:eastAsiaTheme="majorEastAsia"/>
        </w:rPr>
        <w:t>dx</w:t>
      </w:r>
      <w:proofErr w:type="spellEnd"/>
    </w:p>
    <w:p w14:paraId="230442A7"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new_y</w:t>
      </w:r>
      <w:proofErr w:type="spellEnd"/>
      <w:r>
        <w:rPr>
          <w:rStyle w:val="CdigoHTML"/>
          <w:rFonts w:eastAsiaTheme="majorEastAsia"/>
        </w:rPr>
        <w:t xml:space="preserve"> = </w:t>
      </w:r>
      <w:proofErr w:type="spellStart"/>
      <w:proofErr w:type="gramStart"/>
      <w:r>
        <w:rPr>
          <w:rStyle w:val="CdigoHTML"/>
          <w:rFonts w:eastAsiaTheme="majorEastAsia"/>
        </w:rPr>
        <w:t>self.y</w:t>
      </w:r>
      <w:proofErr w:type="spellEnd"/>
      <w:proofErr w:type="gramEnd"/>
      <w:r>
        <w:rPr>
          <w:rStyle w:val="CdigoHTML"/>
          <w:rFonts w:eastAsiaTheme="majorEastAsia"/>
        </w:rPr>
        <w:t xml:space="preserve"> + </w:t>
      </w:r>
      <w:proofErr w:type="spellStart"/>
      <w:r>
        <w:rPr>
          <w:rStyle w:val="CdigoHTML"/>
          <w:rFonts w:eastAsiaTheme="majorEastAsia"/>
        </w:rPr>
        <w:t>dy</w:t>
      </w:r>
      <w:proofErr w:type="spellEnd"/>
    </w:p>
    <w:p w14:paraId="757DBC28"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if</w:t>
      </w:r>
      <w:proofErr w:type="spellEnd"/>
      <w:r>
        <w:rPr>
          <w:rStyle w:val="CdigoHTML"/>
          <w:rFonts w:eastAsiaTheme="majorEastAsia"/>
        </w:rPr>
        <w:t xml:space="preserve"> </w:t>
      </w:r>
      <w:r>
        <w:rPr>
          <w:rStyle w:val="hljs-number"/>
          <w:rFonts w:eastAsiaTheme="majorEastAsia"/>
        </w:rPr>
        <w:t>0</w:t>
      </w:r>
      <w:r>
        <w:rPr>
          <w:rStyle w:val="CdigoHTML"/>
          <w:rFonts w:eastAsiaTheme="majorEastAsia"/>
        </w:rPr>
        <w:t xml:space="preserve"> &lt;= </w:t>
      </w:r>
      <w:proofErr w:type="spellStart"/>
      <w:r>
        <w:rPr>
          <w:rStyle w:val="CdigoHTML"/>
          <w:rFonts w:eastAsiaTheme="majorEastAsia"/>
        </w:rPr>
        <w:t>new_y</w:t>
      </w:r>
      <w:proofErr w:type="spellEnd"/>
      <w:r>
        <w:rPr>
          <w:rStyle w:val="CdigoHTML"/>
          <w:rFonts w:eastAsiaTheme="majorEastAsia"/>
        </w:rPr>
        <w:t xml:space="preserve"> &lt; ROWS </w:t>
      </w:r>
      <w:r>
        <w:rPr>
          <w:rStyle w:val="hljs-keyword"/>
          <w:rFonts w:eastAsiaTheme="majorEastAsia"/>
        </w:rPr>
        <w:t>and</w:t>
      </w:r>
      <w:r>
        <w:rPr>
          <w:rStyle w:val="CdigoHTML"/>
          <w:rFonts w:eastAsiaTheme="majorEastAsia"/>
        </w:rPr>
        <w:t xml:space="preserve"> </w:t>
      </w:r>
      <w:r>
        <w:rPr>
          <w:rStyle w:val="hljs-number"/>
          <w:rFonts w:eastAsiaTheme="majorEastAsia"/>
        </w:rPr>
        <w:t>0</w:t>
      </w:r>
      <w:r>
        <w:rPr>
          <w:rStyle w:val="CdigoHTML"/>
          <w:rFonts w:eastAsiaTheme="majorEastAsia"/>
        </w:rPr>
        <w:t xml:space="preserve"> &lt;= </w:t>
      </w:r>
      <w:proofErr w:type="spellStart"/>
      <w:r>
        <w:rPr>
          <w:rStyle w:val="CdigoHTML"/>
          <w:rFonts w:eastAsiaTheme="majorEastAsia"/>
        </w:rPr>
        <w:t>new_x</w:t>
      </w:r>
      <w:proofErr w:type="spellEnd"/>
      <w:r>
        <w:rPr>
          <w:rStyle w:val="CdigoHTML"/>
          <w:rFonts w:eastAsiaTheme="majorEastAsia"/>
        </w:rPr>
        <w:t xml:space="preserve"> &lt; COLS </w:t>
      </w:r>
      <w:r>
        <w:rPr>
          <w:rStyle w:val="hljs-keyword"/>
          <w:rFonts w:eastAsiaTheme="majorEastAsia"/>
        </w:rPr>
        <w:t>and</w:t>
      </w:r>
      <w:r>
        <w:rPr>
          <w:rStyle w:val="CdigoHTML"/>
          <w:rFonts w:eastAsiaTheme="majorEastAsia"/>
        </w:rPr>
        <w:t xml:space="preserve"> </w:t>
      </w:r>
      <w:proofErr w:type="gramStart"/>
      <w:r>
        <w:rPr>
          <w:rStyle w:val="CdigoHTML"/>
          <w:rFonts w:eastAsiaTheme="majorEastAsia"/>
        </w:rPr>
        <w:t>MAZE[</w:t>
      </w:r>
      <w:proofErr w:type="spellStart"/>
      <w:proofErr w:type="gramEnd"/>
      <w:r>
        <w:rPr>
          <w:rStyle w:val="CdigoHTML"/>
          <w:rFonts w:eastAsiaTheme="majorEastAsia"/>
        </w:rPr>
        <w:t>new_y</w:t>
      </w:r>
      <w:proofErr w:type="spellEnd"/>
      <w:r>
        <w:rPr>
          <w:rStyle w:val="CdigoHTML"/>
          <w:rFonts w:eastAsiaTheme="majorEastAsia"/>
        </w:rPr>
        <w:t>][</w:t>
      </w:r>
      <w:proofErr w:type="spellStart"/>
      <w:r>
        <w:rPr>
          <w:rStyle w:val="CdigoHTML"/>
          <w:rFonts w:eastAsiaTheme="majorEastAsia"/>
        </w:rPr>
        <w:t>new_x</w:t>
      </w:r>
      <w:proofErr w:type="spellEnd"/>
      <w:r>
        <w:rPr>
          <w:rStyle w:val="CdigoHTML"/>
          <w:rFonts w:eastAsiaTheme="majorEastAsia"/>
        </w:rPr>
        <w:t xml:space="preserve">] != </w:t>
      </w:r>
      <w:r>
        <w:rPr>
          <w:rStyle w:val="hljs-number"/>
          <w:rFonts w:eastAsiaTheme="majorEastAsia"/>
        </w:rPr>
        <w:t>1</w:t>
      </w:r>
      <w:r>
        <w:rPr>
          <w:rStyle w:val="CdigoHTML"/>
          <w:rFonts w:eastAsiaTheme="majorEastAsia"/>
        </w:rPr>
        <w:t>:</w:t>
      </w:r>
    </w:p>
    <w:p w14:paraId="73A85346"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self.x</w:t>
      </w:r>
      <w:proofErr w:type="spellEnd"/>
      <w:r>
        <w:rPr>
          <w:rStyle w:val="CdigoHTML"/>
          <w:rFonts w:eastAsiaTheme="majorEastAsia"/>
        </w:rPr>
        <w:t xml:space="preserve"> = </w:t>
      </w:r>
      <w:proofErr w:type="spellStart"/>
      <w:r>
        <w:rPr>
          <w:rStyle w:val="CdigoHTML"/>
          <w:rFonts w:eastAsiaTheme="majorEastAsia"/>
        </w:rPr>
        <w:t>new_x</w:t>
      </w:r>
      <w:proofErr w:type="spellEnd"/>
    </w:p>
    <w:p w14:paraId="1B8F914E"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self.y</w:t>
      </w:r>
      <w:proofErr w:type="spellEnd"/>
      <w:proofErr w:type="gramEnd"/>
      <w:r>
        <w:rPr>
          <w:rStyle w:val="CdigoHTML"/>
          <w:rFonts w:eastAsiaTheme="majorEastAsia"/>
        </w:rPr>
        <w:t xml:space="preserve"> = </w:t>
      </w:r>
      <w:proofErr w:type="spellStart"/>
      <w:r>
        <w:rPr>
          <w:rStyle w:val="CdigoHTML"/>
          <w:rFonts w:eastAsiaTheme="majorEastAsia"/>
        </w:rPr>
        <w:t>new_y</w:t>
      </w:r>
      <w:proofErr w:type="spellEnd"/>
    </w:p>
    <w:p w14:paraId="6DC60DF6"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if</w:t>
      </w:r>
      <w:proofErr w:type="spellEnd"/>
      <w:r>
        <w:rPr>
          <w:rStyle w:val="CdigoHTML"/>
          <w:rFonts w:eastAsiaTheme="majorEastAsia"/>
        </w:rPr>
        <w:t xml:space="preserve"> </w:t>
      </w:r>
      <w:proofErr w:type="gramStart"/>
      <w:r>
        <w:rPr>
          <w:rStyle w:val="CdigoHTML"/>
          <w:rFonts w:eastAsiaTheme="majorEastAsia"/>
        </w:rPr>
        <w:t>MAZE[</w:t>
      </w:r>
      <w:proofErr w:type="spellStart"/>
      <w:proofErr w:type="gramEnd"/>
      <w:r>
        <w:rPr>
          <w:rStyle w:val="CdigoHTML"/>
          <w:rFonts w:eastAsiaTheme="majorEastAsia"/>
        </w:rPr>
        <w:t>self.y</w:t>
      </w:r>
      <w:proofErr w:type="spellEnd"/>
      <w:r>
        <w:rPr>
          <w:rStyle w:val="CdigoHTML"/>
          <w:rFonts w:eastAsiaTheme="majorEastAsia"/>
        </w:rPr>
        <w:t>][</w:t>
      </w:r>
      <w:proofErr w:type="spellStart"/>
      <w:r>
        <w:rPr>
          <w:rStyle w:val="CdigoHTML"/>
          <w:rFonts w:eastAsiaTheme="majorEastAsia"/>
        </w:rPr>
        <w:t>self.x</w:t>
      </w:r>
      <w:proofErr w:type="spellEnd"/>
      <w:r>
        <w:rPr>
          <w:rStyle w:val="CdigoHTML"/>
          <w:rFonts w:eastAsiaTheme="majorEastAsia"/>
        </w:rPr>
        <w:t xml:space="preserve">] == </w:t>
      </w:r>
      <w:r>
        <w:rPr>
          <w:rStyle w:val="hljs-number"/>
          <w:rFonts w:eastAsiaTheme="majorEastAsia"/>
        </w:rPr>
        <w:t>2</w:t>
      </w:r>
      <w:r>
        <w:rPr>
          <w:rStyle w:val="CdigoHTML"/>
          <w:rFonts w:eastAsiaTheme="majorEastAsia"/>
        </w:rPr>
        <w:t>:</w:t>
      </w:r>
    </w:p>
    <w:p w14:paraId="62129226"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self.score</w:t>
      </w:r>
      <w:proofErr w:type="spellEnd"/>
      <w:proofErr w:type="gramEnd"/>
      <w:r>
        <w:rPr>
          <w:rStyle w:val="CdigoHTML"/>
          <w:rFonts w:eastAsiaTheme="majorEastAsia"/>
        </w:rPr>
        <w:t xml:space="preserve"> += </w:t>
      </w:r>
      <w:r>
        <w:rPr>
          <w:rStyle w:val="hljs-number"/>
          <w:rFonts w:eastAsiaTheme="majorEastAsia"/>
        </w:rPr>
        <w:t>10</w:t>
      </w:r>
    </w:p>
    <w:p w14:paraId="7D7D9856"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gramStart"/>
      <w:r>
        <w:rPr>
          <w:rStyle w:val="CdigoHTML"/>
          <w:rFonts w:eastAsiaTheme="majorEastAsia"/>
        </w:rPr>
        <w:t>MAZE[</w:t>
      </w:r>
      <w:proofErr w:type="spellStart"/>
      <w:proofErr w:type="gramEnd"/>
      <w:r>
        <w:rPr>
          <w:rStyle w:val="CdigoHTML"/>
          <w:rFonts w:eastAsiaTheme="majorEastAsia"/>
        </w:rPr>
        <w:t>self.y</w:t>
      </w:r>
      <w:proofErr w:type="spellEnd"/>
      <w:r>
        <w:rPr>
          <w:rStyle w:val="CdigoHTML"/>
          <w:rFonts w:eastAsiaTheme="majorEastAsia"/>
        </w:rPr>
        <w:t>][</w:t>
      </w:r>
      <w:proofErr w:type="spellStart"/>
      <w:r>
        <w:rPr>
          <w:rStyle w:val="CdigoHTML"/>
          <w:rFonts w:eastAsiaTheme="majorEastAsia"/>
        </w:rPr>
        <w:t>self.x</w:t>
      </w:r>
      <w:proofErr w:type="spellEnd"/>
      <w:r>
        <w:rPr>
          <w:rStyle w:val="CdigoHTML"/>
          <w:rFonts w:eastAsiaTheme="majorEastAsia"/>
        </w:rPr>
        <w:t xml:space="preserve">] = </w:t>
      </w:r>
      <w:r>
        <w:rPr>
          <w:rStyle w:val="hljs-number"/>
          <w:rFonts w:eastAsiaTheme="majorEastAsia"/>
        </w:rPr>
        <w:t>0</w:t>
      </w:r>
    </w:p>
    <w:p w14:paraId="564A27F5" w14:textId="77777777" w:rsidR="00172D7B" w:rsidRDefault="00172D7B" w:rsidP="00172D7B">
      <w:pPr>
        <w:pStyle w:val="Ttulo4"/>
      </w:pPr>
      <w:proofErr w:type="spellStart"/>
      <w:r>
        <w:t>Descripción</w:t>
      </w:r>
      <w:proofErr w:type="spellEnd"/>
      <w:r>
        <w:t>:</w:t>
      </w:r>
    </w:p>
    <w:p w14:paraId="75EBC0A3" w14:textId="77777777" w:rsidR="00172D7B" w:rsidRDefault="00172D7B" w:rsidP="00172D7B">
      <w:pPr>
        <w:pStyle w:val="NormalWeb"/>
      </w:pPr>
      <w:r>
        <w:t xml:space="preserve">Esta función mueve al jugador dentro del laberinto en la dirección indicada por </w:t>
      </w:r>
      <w:proofErr w:type="spellStart"/>
      <w:r>
        <w:rPr>
          <w:rStyle w:val="CdigoHTML"/>
          <w:rFonts w:eastAsiaTheme="majorEastAsia"/>
        </w:rPr>
        <w:t>dx</w:t>
      </w:r>
      <w:proofErr w:type="spellEnd"/>
      <w:r>
        <w:t xml:space="preserve"> y </w:t>
      </w:r>
      <w:proofErr w:type="spellStart"/>
      <w:r>
        <w:rPr>
          <w:rStyle w:val="CdigoHTML"/>
          <w:rFonts w:eastAsiaTheme="majorEastAsia"/>
        </w:rPr>
        <w:t>dy</w:t>
      </w:r>
      <w:proofErr w:type="spellEnd"/>
      <w:r>
        <w:t>, si el movimiento es válido (es decir, no choca con una pared). Si el jugador recoge un punto (valor 2), el puntaje aumenta y el punto desaparece.</w:t>
      </w:r>
    </w:p>
    <w:p w14:paraId="704A16DC" w14:textId="77777777" w:rsidR="00172D7B" w:rsidRDefault="00CB3327" w:rsidP="00172D7B">
      <w:r>
        <w:pict w14:anchorId="1C27B8F5">
          <v:rect id="_x0000_i1031" style="width:0;height:1.5pt" o:hralign="center" o:hrstd="t" o:hr="t" fillcolor="#a0a0a0" stroked="f"/>
        </w:pict>
      </w:r>
    </w:p>
    <w:p w14:paraId="655BFA9E" w14:textId="77777777" w:rsidR="00172D7B" w:rsidRDefault="00172D7B" w:rsidP="00172D7B">
      <w:pPr>
        <w:pStyle w:val="Ttulo3"/>
      </w:pPr>
      <w:r>
        <w:rPr>
          <w:rStyle w:val="Textoennegrita"/>
          <w:b/>
          <w:bCs/>
        </w:rPr>
        <w:t xml:space="preserve">7. </w:t>
      </w:r>
      <w:proofErr w:type="spellStart"/>
      <w:r>
        <w:rPr>
          <w:rStyle w:val="Textoennegrita"/>
          <w:b/>
          <w:bCs/>
        </w:rPr>
        <w:t>Clase</w:t>
      </w:r>
      <w:proofErr w:type="spellEnd"/>
      <w:r>
        <w:rPr>
          <w:rStyle w:val="Textoennegrita"/>
          <w:b/>
          <w:bCs/>
        </w:rPr>
        <w:t xml:space="preserve"> </w:t>
      </w:r>
      <w:r>
        <w:rPr>
          <w:rStyle w:val="CdigoHTML"/>
          <w:rFonts w:eastAsiaTheme="majorEastAsia"/>
        </w:rPr>
        <w:t>Ghost</w:t>
      </w:r>
    </w:p>
    <w:p w14:paraId="14AA739D" w14:textId="77777777" w:rsidR="00172D7B" w:rsidRDefault="00172D7B" w:rsidP="00172D7B">
      <w:pPr>
        <w:pStyle w:val="HTMLconformatoprevio"/>
      </w:pPr>
      <w:proofErr w:type="spellStart"/>
      <w:r>
        <w:t>python</w:t>
      </w:r>
      <w:proofErr w:type="spellEnd"/>
    </w:p>
    <w:p w14:paraId="6A221D4F" w14:textId="77777777" w:rsidR="00172D7B" w:rsidRDefault="00172D7B" w:rsidP="00172D7B">
      <w:pPr>
        <w:pStyle w:val="HTMLconformatoprevio"/>
      </w:pPr>
      <w:r>
        <w:t>CopiarEditar</w:t>
      </w:r>
    </w:p>
    <w:p w14:paraId="39CB4048"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class</w:t>
      </w:r>
      <w:proofErr w:type="spellEnd"/>
      <w:r>
        <w:rPr>
          <w:rStyle w:val="CdigoHTML"/>
          <w:rFonts w:eastAsiaTheme="majorEastAsia"/>
        </w:rPr>
        <w:t xml:space="preserve"> </w:t>
      </w:r>
      <w:r>
        <w:rPr>
          <w:rStyle w:val="hljs-title"/>
        </w:rPr>
        <w:t>Ghost</w:t>
      </w:r>
      <w:r>
        <w:rPr>
          <w:rStyle w:val="CdigoHTML"/>
          <w:rFonts w:eastAsiaTheme="majorEastAsia"/>
        </w:rPr>
        <w:t>:</w:t>
      </w:r>
    </w:p>
    <w:p w14:paraId="456DE92A"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def</w:t>
      </w:r>
      <w:proofErr w:type="spellEnd"/>
      <w:r>
        <w:rPr>
          <w:rStyle w:val="CdigoHTML"/>
          <w:rFonts w:eastAsiaTheme="majorEastAsia"/>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CdigoHTML"/>
          <w:rFonts w:eastAsiaTheme="majorEastAsia"/>
        </w:rPr>
        <w:t>(</w:t>
      </w:r>
      <w:proofErr w:type="spellStart"/>
      <w:proofErr w:type="gramEnd"/>
      <w:r>
        <w:rPr>
          <w:rStyle w:val="hljs-params"/>
        </w:rPr>
        <w:t>self</w:t>
      </w:r>
      <w:proofErr w:type="spellEnd"/>
      <w:r>
        <w:rPr>
          <w:rStyle w:val="hljs-params"/>
        </w:rPr>
        <w:t>, x, y</w:t>
      </w:r>
      <w:r>
        <w:rPr>
          <w:rStyle w:val="CdigoHTML"/>
          <w:rFonts w:eastAsiaTheme="majorEastAsia"/>
        </w:rPr>
        <w:t>):</w:t>
      </w:r>
    </w:p>
    <w:p w14:paraId="2496D663"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self.x</w:t>
      </w:r>
      <w:proofErr w:type="spellEnd"/>
      <w:r>
        <w:rPr>
          <w:rStyle w:val="CdigoHTML"/>
          <w:rFonts w:eastAsiaTheme="majorEastAsia"/>
        </w:rPr>
        <w:t xml:space="preserve">, </w:t>
      </w:r>
      <w:proofErr w:type="spellStart"/>
      <w:proofErr w:type="gramStart"/>
      <w:r>
        <w:rPr>
          <w:rStyle w:val="CdigoHTML"/>
          <w:rFonts w:eastAsiaTheme="majorEastAsia"/>
        </w:rPr>
        <w:t>self.y</w:t>
      </w:r>
      <w:proofErr w:type="spellEnd"/>
      <w:proofErr w:type="gramEnd"/>
      <w:r>
        <w:rPr>
          <w:rStyle w:val="CdigoHTML"/>
          <w:rFonts w:eastAsiaTheme="majorEastAsia"/>
        </w:rPr>
        <w:t xml:space="preserve"> = x, y</w:t>
      </w:r>
    </w:p>
    <w:p w14:paraId="49AB5D8B" w14:textId="77777777" w:rsidR="00172D7B" w:rsidRDefault="00172D7B" w:rsidP="00172D7B">
      <w:pPr>
        <w:pStyle w:val="Ttulo4"/>
      </w:pPr>
      <w:proofErr w:type="spellStart"/>
      <w:r>
        <w:t>Descripción</w:t>
      </w:r>
      <w:proofErr w:type="spellEnd"/>
      <w:r>
        <w:t>:</w:t>
      </w:r>
    </w:p>
    <w:p w14:paraId="4E308592" w14:textId="77777777" w:rsidR="00172D7B" w:rsidRDefault="00172D7B" w:rsidP="00172D7B">
      <w:pPr>
        <w:pStyle w:val="NormalWeb"/>
      </w:pPr>
      <w:r>
        <w:t>Esta clase define a los fantasmas. El constructor recibe las coordenadas iniciales del fantasma en el laberinto.</w:t>
      </w:r>
    </w:p>
    <w:p w14:paraId="36811758" w14:textId="77777777" w:rsidR="00172D7B" w:rsidRDefault="00CB3327" w:rsidP="00172D7B">
      <w:r>
        <w:pict w14:anchorId="3AEF561D">
          <v:rect id="_x0000_i1032" style="width:0;height:1.5pt" o:hralign="center" o:hrstd="t" o:hr="t" fillcolor="#a0a0a0" stroked="f"/>
        </w:pict>
      </w:r>
    </w:p>
    <w:p w14:paraId="116954A0" w14:textId="77777777" w:rsidR="00172D7B" w:rsidRDefault="00172D7B" w:rsidP="00172D7B">
      <w:pPr>
        <w:pStyle w:val="HTMLconformatoprevio"/>
      </w:pPr>
      <w:proofErr w:type="spellStart"/>
      <w:r>
        <w:t>python</w:t>
      </w:r>
      <w:proofErr w:type="spellEnd"/>
    </w:p>
    <w:p w14:paraId="10E046CF" w14:textId="77777777" w:rsidR="00172D7B" w:rsidRDefault="00172D7B" w:rsidP="00172D7B">
      <w:pPr>
        <w:pStyle w:val="HTMLconformatoprevio"/>
      </w:pPr>
      <w:r>
        <w:t>CopiarEditar</w:t>
      </w:r>
    </w:p>
    <w:p w14:paraId="07092E06"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def</w:t>
      </w:r>
      <w:proofErr w:type="spellEnd"/>
      <w:r>
        <w:rPr>
          <w:rStyle w:val="CdigoHTML"/>
          <w:rFonts w:eastAsiaTheme="majorEastAsia"/>
        </w:rPr>
        <w:t xml:space="preserve"> </w:t>
      </w:r>
      <w:proofErr w:type="spellStart"/>
      <w:r>
        <w:rPr>
          <w:rStyle w:val="hljs-title"/>
        </w:rPr>
        <w:t>move</w:t>
      </w:r>
      <w:proofErr w:type="spellEnd"/>
      <w:r>
        <w:rPr>
          <w:rStyle w:val="CdigoHTML"/>
          <w:rFonts w:eastAsiaTheme="majorEastAsia"/>
        </w:rPr>
        <w:t>(</w:t>
      </w:r>
      <w:proofErr w:type="spellStart"/>
      <w:r>
        <w:rPr>
          <w:rStyle w:val="hljs-params"/>
        </w:rPr>
        <w:t>self</w:t>
      </w:r>
      <w:proofErr w:type="spellEnd"/>
      <w:r>
        <w:rPr>
          <w:rStyle w:val="CdigoHTML"/>
          <w:rFonts w:eastAsiaTheme="majorEastAsia"/>
        </w:rPr>
        <w:t>):</w:t>
      </w:r>
    </w:p>
    <w:p w14:paraId="06373FD9"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directions</w:t>
      </w:r>
      <w:proofErr w:type="spellEnd"/>
      <w:r>
        <w:rPr>
          <w:rStyle w:val="CdigoHTML"/>
          <w:rFonts w:eastAsiaTheme="majorEastAsia"/>
        </w:rPr>
        <w:t xml:space="preserve"> = [(</w:t>
      </w:r>
      <w:r>
        <w:rPr>
          <w:rStyle w:val="hljs-number"/>
          <w:rFonts w:eastAsiaTheme="majorEastAsia"/>
        </w:rPr>
        <w:t>0</w:t>
      </w:r>
      <w:r>
        <w:rPr>
          <w:rStyle w:val="CdigoHTML"/>
          <w:rFonts w:eastAsiaTheme="majorEastAsia"/>
        </w:rPr>
        <w:t>,</w:t>
      </w:r>
      <w:r>
        <w:rPr>
          <w:rStyle w:val="hljs-number"/>
          <w:rFonts w:eastAsiaTheme="majorEastAsia"/>
        </w:rPr>
        <w:t>1</w:t>
      </w:r>
      <w:r>
        <w:rPr>
          <w:rStyle w:val="CdigoHTML"/>
          <w:rFonts w:eastAsiaTheme="majorEastAsia"/>
        </w:rPr>
        <w:t>), (</w:t>
      </w:r>
      <w:r>
        <w:rPr>
          <w:rStyle w:val="hljs-number"/>
          <w:rFonts w:eastAsiaTheme="majorEastAsia"/>
        </w:rPr>
        <w:t>1</w:t>
      </w:r>
      <w:r>
        <w:rPr>
          <w:rStyle w:val="CdigoHTML"/>
          <w:rFonts w:eastAsiaTheme="majorEastAsia"/>
        </w:rPr>
        <w:t>,</w:t>
      </w:r>
      <w:r>
        <w:rPr>
          <w:rStyle w:val="hljs-number"/>
          <w:rFonts w:eastAsiaTheme="majorEastAsia"/>
        </w:rPr>
        <w:t>0</w:t>
      </w:r>
      <w:r>
        <w:rPr>
          <w:rStyle w:val="CdigoHTML"/>
          <w:rFonts w:eastAsiaTheme="majorEastAsia"/>
        </w:rPr>
        <w:t>), (</w:t>
      </w:r>
      <w:r>
        <w:rPr>
          <w:rStyle w:val="hljs-number"/>
          <w:rFonts w:eastAsiaTheme="majorEastAsia"/>
        </w:rPr>
        <w:t>0</w:t>
      </w:r>
      <w:r>
        <w:rPr>
          <w:rStyle w:val="CdigoHTML"/>
          <w:rFonts w:eastAsiaTheme="majorEastAsia"/>
        </w:rPr>
        <w:t>,-</w:t>
      </w:r>
      <w:r>
        <w:rPr>
          <w:rStyle w:val="hljs-number"/>
          <w:rFonts w:eastAsiaTheme="majorEastAsia"/>
        </w:rPr>
        <w:t>1</w:t>
      </w:r>
      <w:r>
        <w:rPr>
          <w:rStyle w:val="CdigoHTML"/>
          <w:rFonts w:eastAsiaTheme="majorEastAsia"/>
        </w:rPr>
        <w:t>), (-</w:t>
      </w:r>
      <w:r>
        <w:rPr>
          <w:rStyle w:val="hljs-number"/>
          <w:rFonts w:eastAsiaTheme="majorEastAsia"/>
        </w:rPr>
        <w:t>1</w:t>
      </w:r>
      <w:r>
        <w:rPr>
          <w:rStyle w:val="CdigoHTML"/>
          <w:rFonts w:eastAsiaTheme="majorEastAsia"/>
        </w:rPr>
        <w:t>,</w:t>
      </w:r>
      <w:r>
        <w:rPr>
          <w:rStyle w:val="hljs-number"/>
          <w:rFonts w:eastAsiaTheme="majorEastAsia"/>
        </w:rPr>
        <w:t>0</w:t>
      </w:r>
      <w:r>
        <w:rPr>
          <w:rStyle w:val="CdigoHTML"/>
          <w:rFonts w:eastAsiaTheme="majorEastAsia"/>
        </w:rPr>
        <w:t>)]</w:t>
      </w:r>
    </w:p>
    <w:p w14:paraId="10992CFE"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random.shuffle</w:t>
      </w:r>
      <w:proofErr w:type="spellEnd"/>
      <w:proofErr w:type="gramEnd"/>
      <w:r>
        <w:rPr>
          <w:rStyle w:val="CdigoHTML"/>
          <w:rFonts w:eastAsiaTheme="majorEastAsia"/>
        </w:rPr>
        <w:t>(</w:t>
      </w:r>
      <w:proofErr w:type="spellStart"/>
      <w:r>
        <w:rPr>
          <w:rStyle w:val="CdigoHTML"/>
          <w:rFonts w:eastAsiaTheme="majorEastAsia"/>
        </w:rPr>
        <w:t>directions</w:t>
      </w:r>
      <w:proofErr w:type="spellEnd"/>
      <w:r>
        <w:rPr>
          <w:rStyle w:val="CdigoHTML"/>
          <w:rFonts w:eastAsiaTheme="majorEastAsia"/>
        </w:rPr>
        <w:t>)</w:t>
      </w:r>
    </w:p>
    <w:p w14:paraId="5F5FD8D9"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dx</w:t>
      </w:r>
      <w:proofErr w:type="spellEnd"/>
      <w:r>
        <w:rPr>
          <w:rStyle w:val="CdigoHTML"/>
          <w:rFonts w:eastAsiaTheme="majorEastAsia"/>
        </w:rPr>
        <w:t xml:space="preserve">, </w:t>
      </w:r>
      <w:proofErr w:type="spellStart"/>
      <w:r>
        <w:rPr>
          <w:rStyle w:val="CdigoHTML"/>
          <w:rFonts w:eastAsiaTheme="majorEastAsia"/>
        </w:rPr>
        <w:t>dy</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w:t>
      </w:r>
      <w:proofErr w:type="spellStart"/>
      <w:r>
        <w:rPr>
          <w:rStyle w:val="CdigoHTML"/>
          <w:rFonts w:eastAsiaTheme="majorEastAsia"/>
        </w:rPr>
        <w:t>directions</w:t>
      </w:r>
      <w:proofErr w:type="spellEnd"/>
      <w:r>
        <w:rPr>
          <w:rStyle w:val="CdigoHTML"/>
          <w:rFonts w:eastAsiaTheme="majorEastAsia"/>
        </w:rPr>
        <w:t>:</w:t>
      </w:r>
    </w:p>
    <w:p w14:paraId="7B0EEF18"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new_x</w:t>
      </w:r>
      <w:proofErr w:type="spellEnd"/>
      <w:r>
        <w:rPr>
          <w:rStyle w:val="CdigoHTML"/>
          <w:rFonts w:eastAsiaTheme="majorEastAsia"/>
        </w:rPr>
        <w:t xml:space="preserve"> = </w:t>
      </w:r>
      <w:proofErr w:type="spellStart"/>
      <w:r>
        <w:rPr>
          <w:rStyle w:val="CdigoHTML"/>
          <w:rFonts w:eastAsiaTheme="majorEastAsia"/>
        </w:rPr>
        <w:t>self.x</w:t>
      </w:r>
      <w:proofErr w:type="spellEnd"/>
      <w:r>
        <w:rPr>
          <w:rStyle w:val="CdigoHTML"/>
          <w:rFonts w:eastAsiaTheme="majorEastAsia"/>
        </w:rPr>
        <w:t xml:space="preserve"> + </w:t>
      </w:r>
      <w:proofErr w:type="spellStart"/>
      <w:r>
        <w:rPr>
          <w:rStyle w:val="CdigoHTML"/>
          <w:rFonts w:eastAsiaTheme="majorEastAsia"/>
        </w:rPr>
        <w:t>dx</w:t>
      </w:r>
      <w:proofErr w:type="spellEnd"/>
    </w:p>
    <w:p w14:paraId="06F76C00"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CdigoHTML"/>
          <w:rFonts w:eastAsiaTheme="majorEastAsia"/>
        </w:rPr>
        <w:t>new_y</w:t>
      </w:r>
      <w:proofErr w:type="spellEnd"/>
      <w:r>
        <w:rPr>
          <w:rStyle w:val="CdigoHTML"/>
          <w:rFonts w:eastAsiaTheme="majorEastAsia"/>
        </w:rPr>
        <w:t xml:space="preserve"> = </w:t>
      </w:r>
      <w:proofErr w:type="spellStart"/>
      <w:proofErr w:type="gramStart"/>
      <w:r>
        <w:rPr>
          <w:rStyle w:val="CdigoHTML"/>
          <w:rFonts w:eastAsiaTheme="majorEastAsia"/>
        </w:rPr>
        <w:t>self.y</w:t>
      </w:r>
      <w:proofErr w:type="spellEnd"/>
      <w:proofErr w:type="gramEnd"/>
      <w:r>
        <w:rPr>
          <w:rStyle w:val="CdigoHTML"/>
          <w:rFonts w:eastAsiaTheme="majorEastAsia"/>
        </w:rPr>
        <w:t xml:space="preserve"> + </w:t>
      </w:r>
      <w:proofErr w:type="spellStart"/>
      <w:r>
        <w:rPr>
          <w:rStyle w:val="CdigoHTML"/>
          <w:rFonts w:eastAsiaTheme="majorEastAsia"/>
        </w:rPr>
        <w:t>dy</w:t>
      </w:r>
      <w:proofErr w:type="spellEnd"/>
    </w:p>
    <w:p w14:paraId="5CF6EE47"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if</w:t>
      </w:r>
      <w:proofErr w:type="spellEnd"/>
      <w:r>
        <w:rPr>
          <w:rStyle w:val="CdigoHTML"/>
          <w:rFonts w:eastAsiaTheme="majorEastAsia"/>
        </w:rPr>
        <w:t xml:space="preserve"> </w:t>
      </w:r>
      <w:r>
        <w:rPr>
          <w:rStyle w:val="hljs-number"/>
          <w:rFonts w:eastAsiaTheme="majorEastAsia"/>
        </w:rPr>
        <w:t>0</w:t>
      </w:r>
      <w:r>
        <w:rPr>
          <w:rStyle w:val="CdigoHTML"/>
          <w:rFonts w:eastAsiaTheme="majorEastAsia"/>
        </w:rPr>
        <w:t xml:space="preserve"> &lt;= </w:t>
      </w:r>
      <w:proofErr w:type="spellStart"/>
      <w:r>
        <w:rPr>
          <w:rStyle w:val="CdigoHTML"/>
          <w:rFonts w:eastAsiaTheme="majorEastAsia"/>
        </w:rPr>
        <w:t>new_y</w:t>
      </w:r>
      <w:proofErr w:type="spellEnd"/>
      <w:r>
        <w:rPr>
          <w:rStyle w:val="CdigoHTML"/>
          <w:rFonts w:eastAsiaTheme="majorEastAsia"/>
        </w:rPr>
        <w:t xml:space="preserve"> &lt; ROWS </w:t>
      </w:r>
      <w:r>
        <w:rPr>
          <w:rStyle w:val="hljs-keyword"/>
          <w:rFonts w:eastAsiaTheme="majorEastAsia"/>
        </w:rPr>
        <w:t>and</w:t>
      </w:r>
      <w:r>
        <w:rPr>
          <w:rStyle w:val="CdigoHTML"/>
          <w:rFonts w:eastAsiaTheme="majorEastAsia"/>
        </w:rPr>
        <w:t xml:space="preserve"> </w:t>
      </w:r>
      <w:r>
        <w:rPr>
          <w:rStyle w:val="hljs-number"/>
          <w:rFonts w:eastAsiaTheme="majorEastAsia"/>
        </w:rPr>
        <w:t>0</w:t>
      </w:r>
      <w:r>
        <w:rPr>
          <w:rStyle w:val="CdigoHTML"/>
          <w:rFonts w:eastAsiaTheme="majorEastAsia"/>
        </w:rPr>
        <w:t xml:space="preserve"> &lt;= </w:t>
      </w:r>
      <w:proofErr w:type="spellStart"/>
      <w:r>
        <w:rPr>
          <w:rStyle w:val="CdigoHTML"/>
          <w:rFonts w:eastAsiaTheme="majorEastAsia"/>
        </w:rPr>
        <w:t>new_x</w:t>
      </w:r>
      <w:proofErr w:type="spellEnd"/>
      <w:r>
        <w:rPr>
          <w:rStyle w:val="CdigoHTML"/>
          <w:rFonts w:eastAsiaTheme="majorEastAsia"/>
        </w:rPr>
        <w:t xml:space="preserve"> &lt; COLS </w:t>
      </w:r>
      <w:r>
        <w:rPr>
          <w:rStyle w:val="hljs-keyword"/>
          <w:rFonts w:eastAsiaTheme="majorEastAsia"/>
        </w:rPr>
        <w:t>and</w:t>
      </w:r>
      <w:r>
        <w:rPr>
          <w:rStyle w:val="CdigoHTML"/>
          <w:rFonts w:eastAsiaTheme="majorEastAsia"/>
        </w:rPr>
        <w:t xml:space="preserve"> </w:t>
      </w:r>
      <w:proofErr w:type="gramStart"/>
      <w:r>
        <w:rPr>
          <w:rStyle w:val="CdigoHTML"/>
          <w:rFonts w:eastAsiaTheme="majorEastAsia"/>
        </w:rPr>
        <w:t>MAZE[</w:t>
      </w:r>
      <w:proofErr w:type="spellStart"/>
      <w:proofErr w:type="gramEnd"/>
      <w:r>
        <w:rPr>
          <w:rStyle w:val="CdigoHTML"/>
          <w:rFonts w:eastAsiaTheme="majorEastAsia"/>
        </w:rPr>
        <w:t>new_y</w:t>
      </w:r>
      <w:proofErr w:type="spellEnd"/>
      <w:r>
        <w:rPr>
          <w:rStyle w:val="CdigoHTML"/>
          <w:rFonts w:eastAsiaTheme="majorEastAsia"/>
        </w:rPr>
        <w:t>][</w:t>
      </w:r>
      <w:proofErr w:type="spellStart"/>
      <w:r>
        <w:rPr>
          <w:rStyle w:val="CdigoHTML"/>
          <w:rFonts w:eastAsiaTheme="majorEastAsia"/>
        </w:rPr>
        <w:t>new_x</w:t>
      </w:r>
      <w:proofErr w:type="spellEnd"/>
      <w:r>
        <w:rPr>
          <w:rStyle w:val="CdigoHTML"/>
          <w:rFonts w:eastAsiaTheme="majorEastAsia"/>
        </w:rPr>
        <w:t xml:space="preserve">] != </w:t>
      </w:r>
      <w:r>
        <w:rPr>
          <w:rStyle w:val="hljs-number"/>
          <w:rFonts w:eastAsiaTheme="majorEastAsia"/>
        </w:rPr>
        <w:t>1</w:t>
      </w:r>
      <w:r>
        <w:rPr>
          <w:rStyle w:val="CdigoHTML"/>
          <w:rFonts w:eastAsiaTheme="majorEastAsia"/>
        </w:rPr>
        <w:t>:</w:t>
      </w:r>
    </w:p>
    <w:p w14:paraId="081FEF11" w14:textId="77777777" w:rsidR="00172D7B" w:rsidRDefault="00172D7B" w:rsidP="00172D7B">
      <w:pPr>
        <w:pStyle w:val="HTMLconformatoprevio"/>
        <w:rPr>
          <w:rStyle w:val="CdigoHTML"/>
          <w:rFonts w:eastAsiaTheme="majorEastAsia"/>
        </w:rPr>
      </w:pPr>
      <w:r>
        <w:rPr>
          <w:rStyle w:val="CdigoHTML"/>
          <w:rFonts w:eastAsiaTheme="majorEastAsia"/>
        </w:rPr>
        <w:lastRenderedPageBreak/>
        <w:t xml:space="preserve">            </w:t>
      </w:r>
      <w:proofErr w:type="spellStart"/>
      <w:r>
        <w:rPr>
          <w:rStyle w:val="CdigoHTML"/>
          <w:rFonts w:eastAsiaTheme="majorEastAsia"/>
        </w:rPr>
        <w:t>self.x</w:t>
      </w:r>
      <w:proofErr w:type="spellEnd"/>
      <w:r>
        <w:rPr>
          <w:rStyle w:val="CdigoHTML"/>
          <w:rFonts w:eastAsiaTheme="majorEastAsia"/>
        </w:rPr>
        <w:t xml:space="preserve"> = </w:t>
      </w:r>
      <w:proofErr w:type="spellStart"/>
      <w:r>
        <w:rPr>
          <w:rStyle w:val="CdigoHTML"/>
          <w:rFonts w:eastAsiaTheme="majorEastAsia"/>
        </w:rPr>
        <w:t>new_x</w:t>
      </w:r>
      <w:proofErr w:type="spellEnd"/>
    </w:p>
    <w:p w14:paraId="4C230769"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self.y</w:t>
      </w:r>
      <w:proofErr w:type="spellEnd"/>
      <w:proofErr w:type="gramEnd"/>
      <w:r>
        <w:rPr>
          <w:rStyle w:val="CdigoHTML"/>
          <w:rFonts w:eastAsiaTheme="majorEastAsia"/>
        </w:rPr>
        <w:t xml:space="preserve"> = </w:t>
      </w:r>
      <w:proofErr w:type="spellStart"/>
      <w:r>
        <w:rPr>
          <w:rStyle w:val="CdigoHTML"/>
          <w:rFonts w:eastAsiaTheme="majorEastAsia"/>
        </w:rPr>
        <w:t>new_y</w:t>
      </w:r>
      <w:proofErr w:type="spellEnd"/>
    </w:p>
    <w:p w14:paraId="76E035BC"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break</w:t>
      </w:r>
    </w:p>
    <w:p w14:paraId="127A7166" w14:textId="77777777" w:rsidR="00172D7B" w:rsidRDefault="00172D7B" w:rsidP="00172D7B">
      <w:pPr>
        <w:pStyle w:val="Ttulo4"/>
      </w:pPr>
      <w:proofErr w:type="spellStart"/>
      <w:r>
        <w:t>Descripción</w:t>
      </w:r>
      <w:proofErr w:type="spellEnd"/>
      <w:r>
        <w:t>:</w:t>
      </w:r>
    </w:p>
    <w:p w14:paraId="7E5D1285" w14:textId="77777777" w:rsidR="00172D7B" w:rsidRDefault="00172D7B" w:rsidP="00172D7B">
      <w:pPr>
        <w:pStyle w:val="NormalWeb"/>
      </w:pPr>
      <w:r>
        <w:t>Esta función permite que los fantasmas se muevan aleatoriamente dentro del laberinto. Se barajan las direcciones posibles y el fantasma se mueve en la primera dirección válida que encuentre (no puede moverse a través de paredes).</w:t>
      </w:r>
    </w:p>
    <w:p w14:paraId="539C688F" w14:textId="77777777" w:rsidR="00172D7B" w:rsidRDefault="00CB3327" w:rsidP="00172D7B">
      <w:r>
        <w:pict w14:anchorId="0AC7587A">
          <v:rect id="_x0000_i1033" style="width:0;height:1.5pt" o:hralign="center" o:hrstd="t" o:hr="t" fillcolor="#a0a0a0" stroked="f"/>
        </w:pict>
      </w:r>
    </w:p>
    <w:p w14:paraId="326413B0" w14:textId="77777777" w:rsidR="00172D7B" w:rsidRDefault="00172D7B" w:rsidP="00172D7B">
      <w:pPr>
        <w:pStyle w:val="Ttulo3"/>
      </w:pPr>
      <w:r>
        <w:rPr>
          <w:rStyle w:val="Textoennegrita"/>
          <w:b/>
          <w:bCs/>
        </w:rPr>
        <w:t xml:space="preserve">8. </w:t>
      </w:r>
      <w:proofErr w:type="spellStart"/>
      <w:r>
        <w:rPr>
          <w:rStyle w:val="Textoennegrita"/>
          <w:b/>
          <w:bCs/>
        </w:rPr>
        <w:t>Inicialización</w:t>
      </w:r>
      <w:proofErr w:type="spellEnd"/>
      <w:r>
        <w:rPr>
          <w:rStyle w:val="Textoennegrita"/>
          <w:b/>
          <w:bCs/>
        </w:rPr>
        <w:t xml:space="preserve"> del </w:t>
      </w:r>
      <w:proofErr w:type="spellStart"/>
      <w:r>
        <w:rPr>
          <w:rStyle w:val="Textoennegrita"/>
          <w:b/>
          <w:bCs/>
        </w:rPr>
        <w:t>jugador</w:t>
      </w:r>
      <w:proofErr w:type="spellEnd"/>
      <w:r>
        <w:rPr>
          <w:rStyle w:val="Textoennegrita"/>
          <w:b/>
          <w:bCs/>
        </w:rPr>
        <w:t xml:space="preserve"> y los </w:t>
      </w:r>
      <w:proofErr w:type="spellStart"/>
      <w:r>
        <w:rPr>
          <w:rStyle w:val="Textoennegrita"/>
          <w:b/>
          <w:bCs/>
        </w:rPr>
        <w:t>fantasmas</w:t>
      </w:r>
      <w:proofErr w:type="spellEnd"/>
    </w:p>
    <w:p w14:paraId="2575A517" w14:textId="77777777" w:rsidR="00172D7B" w:rsidRDefault="00172D7B" w:rsidP="00172D7B">
      <w:pPr>
        <w:pStyle w:val="HTMLconformatoprevio"/>
        <w:rPr>
          <w:rStyle w:val="CdigoHTML"/>
          <w:rFonts w:eastAsiaTheme="majorEastAsia"/>
        </w:rPr>
      </w:pPr>
      <w:r>
        <w:rPr>
          <w:rStyle w:val="CdigoHTML"/>
          <w:rFonts w:eastAsiaTheme="majorEastAsia"/>
        </w:rPr>
        <w:t xml:space="preserve">player = </w:t>
      </w:r>
      <w:proofErr w:type="gramStart"/>
      <w:r>
        <w:rPr>
          <w:rStyle w:val="CdigoHTML"/>
          <w:rFonts w:eastAsiaTheme="majorEastAsia"/>
        </w:rPr>
        <w:t>Player(</w:t>
      </w:r>
      <w:proofErr w:type="gramEnd"/>
      <w:r>
        <w:rPr>
          <w:rStyle w:val="CdigoHTML"/>
          <w:rFonts w:eastAsiaTheme="majorEastAsia"/>
        </w:rPr>
        <w:t>)</w:t>
      </w:r>
    </w:p>
    <w:p w14:paraId="2D4B37CD" w14:textId="77777777" w:rsidR="00172D7B" w:rsidRDefault="00172D7B" w:rsidP="00172D7B">
      <w:pPr>
        <w:pStyle w:val="HTMLconformatoprevio"/>
        <w:rPr>
          <w:rStyle w:val="CdigoHTML"/>
          <w:rFonts w:eastAsiaTheme="majorEastAsia"/>
        </w:rPr>
      </w:pPr>
      <w:r>
        <w:rPr>
          <w:rStyle w:val="CdigoHTML"/>
          <w:rFonts w:eastAsiaTheme="majorEastAsia"/>
        </w:rPr>
        <w:t>ghosts = [</w:t>
      </w:r>
      <w:proofErr w:type="gramStart"/>
      <w:r>
        <w:rPr>
          <w:rStyle w:val="CdigoHTML"/>
          <w:rFonts w:eastAsiaTheme="majorEastAsia"/>
        </w:rPr>
        <w:t>Ghost(</w:t>
      </w:r>
      <w:proofErr w:type="gramEnd"/>
      <w:r>
        <w:rPr>
          <w:rStyle w:val="hljs-number"/>
          <w:rFonts w:eastAsiaTheme="majorEastAsia"/>
        </w:rPr>
        <w:t>9</w:t>
      </w:r>
      <w:r>
        <w:rPr>
          <w:rStyle w:val="CdigoHTML"/>
          <w:rFonts w:eastAsiaTheme="majorEastAsia"/>
        </w:rPr>
        <w:t xml:space="preserve">, </w:t>
      </w:r>
      <w:r>
        <w:rPr>
          <w:rStyle w:val="hljs-number"/>
          <w:rFonts w:eastAsiaTheme="majorEastAsia"/>
        </w:rPr>
        <w:t>4</w:t>
      </w:r>
      <w:r>
        <w:rPr>
          <w:rStyle w:val="CdigoHTML"/>
          <w:rFonts w:eastAsiaTheme="majorEastAsia"/>
        </w:rPr>
        <w:t>), Ghost(</w:t>
      </w:r>
      <w:r>
        <w:rPr>
          <w:rStyle w:val="hljs-number"/>
          <w:rFonts w:eastAsiaTheme="majorEastAsia"/>
        </w:rPr>
        <w:t>10</w:t>
      </w:r>
      <w:r>
        <w:rPr>
          <w:rStyle w:val="CdigoHTML"/>
          <w:rFonts w:eastAsiaTheme="majorEastAsia"/>
        </w:rPr>
        <w:t xml:space="preserve">, </w:t>
      </w:r>
      <w:r>
        <w:rPr>
          <w:rStyle w:val="hljs-number"/>
          <w:rFonts w:eastAsiaTheme="majorEastAsia"/>
        </w:rPr>
        <w:t>4</w:t>
      </w:r>
      <w:r>
        <w:rPr>
          <w:rStyle w:val="CdigoHTML"/>
          <w:rFonts w:eastAsiaTheme="majorEastAsia"/>
        </w:rPr>
        <w:t>), Ghost(</w:t>
      </w:r>
      <w:r>
        <w:rPr>
          <w:rStyle w:val="hljs-number"/>
          <w:rFonts w:eastAsiaTheme="majorEastAsia"/>
        </w:rPr>
        <w:t>5</w:t>
      </w:r>
      <w:r>
        <w:rPr>
          <w:rStyle w:val="CdigoHTML"/>
          <w:rFonts w:eastAsiaTheme="majorEastAsia"/>
        </w:rPr>
        <w:t xml:space="preserve">, </w:t>
      </w:r>
      <w:r>
        <w:rPr>
          <w:rStyle w:val="hljs-number"/>
          <w:rFonts w:eastAsiaTheme="majorEastAsia"/>
        </w:rPr>
        <w:t>4</w:t>
      </w:r>
      <w:r>
        <w:rPr>
          <w:rStyle w:val="CdigoHTML"/>
          <w:rFonts w:eastAsiaTheme="majorEastAsia"/>
        </w:rPr>
        <w:t>), Ghost(</w:t>
      </w:r>
      <w:r>
        <w:rPr>
          <w:rStyle w:val="hljs-number"/>
          <w:rFonts w:eastAsiaTheme="majorEastAsia"/>
        </w:rPr>
        <w:t>14</w:t>
      </w:r>
      <w:r>
        <w:rPr>
          <w:rStyle w:val="CdigoHTML"/>
          <w:rFonts w:eastAsiaTheme="majorEastAsia"/>
        </w:rPr>
        <w:t xml:space="preserve">, </w:t>
      </w:r>
      <w:r>
        <w:rPr>
          <w:rStyle w:val="hljs-number"/>
          <w:rFonts w:eastAsiaTheme="majorEastAsia"/>
        </w:rPr>
        <w:t>4</w:t>
      </w:r>
      <w:r>
        <w:rPr>
          <w:rStyle w:val="CdigoHTML"/>
          <w:rFonts w:eastAsiaTheme="majorEastAsia"/>
        </w:rPr>
        <w:t>)]</w:t>
      </w:r>
    </w:p>
    <w:p w14:paraId="39A88226" w14:textId="77777777" w:rsidR="00172D7B" w:rsidRDefault="00172D7B" w:rsidP="00172D7B">
      <w:pPr>
        <w:pStyle w:val="Ttulo4"/>
      </w:pPr>
      <w:proofErr w:type="spellStart"/>
      <w:r>
        <w:t>Descripción</w:t>
      </w:r>
      <w:proofErr w:type="spellEnd"/>
      <w:r>
        <w:t>:</w:t>
      </w:r>
    </w:p>
    <w:p w14:paraId="1095BB02" w14:textId="77777777" w:rsidR="00172D7B" w:rsidRDefault="00172D7B" w:rsidP="00172D7B">
      <w:pPr>
        <w:pStyle w:val="NormalWeb"/>
      </w:pPr>
      <w:r>
        <w:t>Se crea una instancia del jugador y se inicializan cuatro fantasmas en posiciones específicas del laberinto.</w:t>
      </w:r>
    </w:p>
    <w:p w14:paraId="5B33EEFA" w14:textId="77777777" w:rsidR="00172D7B" w:rsidRDefault="00CB3327" w:rsidP="00172D7B">
      <w:r>
        <w:pict w14:anchorId="1C99EDCE">
          <v:rect id="_x0000_i1034" style="width:0;height:1.5pt" o:hralign="center" o:hrstd="t" o:hr="t" fillcolor="#a0a0a0" stroked="f"/>
        </w:pict>
      </w:r>
    </w:p>
    <w:p w14:paraId="7263CFF3" w14:textId="77777777" w:rsidR="00172D7B" w:rsidRDefault="00172D7B" w:rsidP="00172D7B">
      <w:pPr>
        <w:pStyle w:val="Ttulo3"/>
      </w:pPr>
      <w:r>
        <w:rPr>
          <w:rStyle w:val="Textoennegrita"/>
          <w:b/>
          <w:bCs/>
        </w:rPr>
        <w:t xml:space="preserve">9. </w:t>
      </w:r>
      <w:proofErr w:type="spellStart"/>
      <w:r>
        <w:rPr>
          <w:rStyle w:val="Textoennegrita"/>
          <w:b/>
          <w:bCs/>
        </w:rPr>
        <w:t>Bucle</w:t>
      </w:r>
      <w:proofErr w:type="spellEnd"/>
      <w:r>
        <w:rPr>
          <w:rStyle w:val="Textoennegrita"/>
          <w:b/>
          <w:bCs/>
        </w:rPr>
        <w:t xml:space="preserve"> principal del </w:t>
      </w:r>
      <w:proofErr w:type="spellStart"/>
      <w:r>
        <w:rPr>
          <w:rStyle w:val="Textoennegrita"/>
          <w:b/>
          <w:bCs/>
        </w:rPr>
        <w:t>juego</w:t>
      </w:r>
      <w:proofErr w:type="spellEnd"/>
    </w:p>
    <w:p w14:paraId="3F089728" w14:textId="27BCA9E4" w:rsidR="00172D7B" w:rsidRDefault="00172D7B" w:rsidP="00172D7B">
      <w:pPr>
        <w:pStyle w:val="HTMLconformatoprevio"/>
      </w:pPr>
    </w:p>
    <w:p w14:paraId="479BBDDC"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while</w:t>
      </w:r>
      <w:proofErr w:type="spellEnd"/>
      <w:r>
        <w:rPr>
          <w:rStyle w:val="CdigoHTML"/>
          <w:rFonts w:eastAsiaTheme="majorEastAsia"/>
        </w:rPr>
        <w:t xml:space="preserve"> </w:t>
      </w:r>
      <w:proofErr w:type="spellStart"/>
      <w:r>
        <w:rPr>
          <w:rStyle w:val="hljs-keyword"/>
          <w:rFonts w:eastAsiaTheme="majorEastAsia"/>
        </w:rPr>
        <w:t>not</w:t>
      </w:r>
      <w:proofErr w:type="spellEnd"/>
      <w:r>
        <w:rPr>
          <w:rStyle w:val="CdigoHTML"/>
          <w:rFonts w:eastAsiaTheme="majorEastAsia"/>
        </w:rPr>
        <w:t xml:space="preserve"> </w:t>
      </w:r>
      <w:proofErr w:type="spellStart"/>
      <w:r>
        <w:rPr>
          <w:rStyle w:val="CdigoHTML"/>
          <w:rFonts w:eastAsiaTheme="majorEastAsia"/>
        </w:rPr>
        <w:t>game_over</w:t>
      </w:r>
      <w:proofErr w:type="spellEnd"/>
      <w:r>
        <w:rPr>
          <w:rStyle w:val="CdigoHTML"/>
          <w:rFonts w:eastAsiaTheme="majorEastAsia"/>
        </w:rPr>
        <w:t>:</w:t>
      </w:r>
    </w:p>
    <w:p w14:paraId="3CCF8314"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screen.fill</w:t>
      </w:r>
      <w:proofErr w:type="spellEnd"/>
      <w:proofErr w:type="gramEnd"/>
      <w:r>
        <w:rPr>
          <w:rStyle w:val="CdigoHTML"/>
          <w:rFonts w:eastAsiaTheme="majorEastAsia"/>
        </w:rPr>
        <w:t>(BLACK)</w:t>
      </w:r>
    </w:p>
    <w:p w14:paraId="7FE46E27" w14:textId="77777777" w:rsidR="00172D7B" w:rsidRDefault="00172D7B" w:rsidP="00172D7B">
      <w:pPr>
        <w:pStyle w:val="Ttulo4"/>
      </w:pPr>
      <w:proofErr w:type="spellStart"/>
      <w:r>
        <w:t>Descripción</w:t>
      </w:r>
      <w:proofErr w:type="spellEnd"/>
      <w:r>
        <w:t>:</w:t>
      </w:r>
    </w:p>
    <w:p w14:paraId="7962D0D7" w14:textId="77777777" w:rsidR="00172D7B" w:rsidRDefault="00172D7B" w:rsidP="00172D7B">
      <w:pPr>
        <w:pStyle w:val="NormalWeb"/>
      </w:pPr>
      <w:r>
        <w:t xml:space="preserve">El bucle principal del juego se ejecuta hasta que </w:t>
      </w:r>
      <w:r>
        <w:rPr>
          <w:rStyle w:val="CdigoHTML"/>
          <w:rFonts w:eastAsiaTheme="majorEastAsia"/>
        </w:rPr>
        <w:t>game_over</w:t>
      </w:r>
      <w:r>
        <w:t xml:space="preserve"> sea </w:t>
      </w:r>
      <w:r>
        <w:rPr>
          <w:rStyle w:val="CdigoHTML"/>
          <w:rFonts w:eastAsiaTheme="majorEastAsia"/>
        </w:rPr>
        <w:t>True</w:t>
      </w:r>
      <w:r>
        <w:t>. Aquí es donde se actualiza y renderiza cada fotograma del juego.</w:t>
      </w:r>
    </w:p>
    <w:p w14:paraId="5EF2BFEA" w14:textId="77777777" w:rsidR="00172D7B" w:rsidRDefault="00CB3327" w:rsidP="00172D7B">
      <w:r>
        <w:pict w14:anchorId="5844B520">
          <v:rect id="_x0000_i1035" style="width:0;height:1.5pt" o:hralign="center" o:hrstd="t" o:hr="t" fillcolor="#a0a0a0" stroked="f"/>
        </w:pict>
      </w:r>
    </w:p>
    <w:p w14:paraId="21B95EEF" w14:textId="77777777" w:rsidR="00172D7B" w:rsidRDefault="00172D7B" w:rsidP="00172D7B">
      <w:pPr>
        <w:pStyle w:val="Ttulo3"/>
      </w:pPr>
      <w:r>
        <w:rPr>
          <w:rStyle w:val="Textoennegrita"/>
          <w:b/>
          <w:bCs/>
        </w:rPr>
        <w:t xml:space="preserve">10. </w:t>
      </w:r>
      <w:proofErr w:type="spellStart"/>
      <w:r>
        <w:rPr>
          <w:rStyle w:val="Textoennegrita"/>
          <w:b/>
          <w:bCs/>
        </w:rPr>
        <w:t>Captura</w:t>
      </w:r>
      <w:proofErr w:type="spellEnd"/>
      <w:r>
        <w:rPr>
          <w:rStyle w:val="Textoennegrita"/>
          <w:b/>
          <w:bCs/>
        </w:rPr>
        <w:t xml:space="preserve"> de </w:t>
      </w:r>
      <w:proofErr w:type="spellStart"/>
      <w:r>
        <w:rPr>
          <w:rStyle w:val="Textoennegrita"/>
          <w:b/>
          <w:bCs/>
        </w:rPr>
        <w:t>eventos</w:t>
      </w:r>
      <w:proofErr w:type="spellEnd"/>
    </w:p>
    <w:p w14:paraId="096FB713" w14:textId="77777777" w:rsidR="00172D7B" w:rsidRDefault="00172D7B" w:rsidP="00172D7B">
      <w:pPr>
        <w:pStyle w:val="HTMLconformatoprevio"/>
        <w:rPr>
          <w:rStyle w:val="CdigoHTML"/>
          <w:rFonts w:eastAsiaTheme="majorEastAsia"/>
        </w:rPr>
      </w:pPr>
      <w:r>
        <w:rPr>
          <w:rStyle w:val="hljs-keyword"/>
          <w:rFonts w:eastAsiaTheme="majorEastAsia"/>
        </w:rPr>
        <w:t>for</w:t>
      </w:r>
      <w:r>
        <w:rPr>
          <w:rStyle w:val="CdigoHTML"/>
          <w:rFonts w:eastAsiaTheme="majorEastAsia"/>
        </w:rPr>
        <w:t xml:space="preserve"> event </w:t>
      </w:r>
      <w:r>
        <w:rPr>
          <w:rStyle w:val="hljs-keyword"/>
          <w:rFonts w:eastAsiaTheme="majorEastAsia"/>
        </w:rPr>
        <w:t>in</w:t>
      </w:r>
      <w:r>
        <w:rPr>
          <w:rStyle w:val="CdigoHTML"/>
          <w:rFonts w:eastAsiaTheme="majorEastAsia"/>
        </w:rPr>
        <w:t xml:space="preserve"> </w:t>
      </w:r>
      <w:proofErr w:type="gramStart"/>
      <w:r>
        <w:rPr>
          <w:rStyle w:val="CdigoHTML"/>
          <w:rFonts w:eastAsiaTheme="majorEastAsia"/>
        </w:rPr>
        <w:t>pygame.event.get(</w:t>
      </w:r>
      <w:proofErr w:type="gramEnd"/>
      <w:r>
        <w:rPr>
          <w:rStyle w:val="CdigoHTML"/>
          <w:rFonts w:eastAsiaTheme="majorEastAsia"/>
        </w:rPr>
        <w:t>):</w:t>
      </w:r>
    </w:p>
    <w:p w14:paraId="1DCEFBFE"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gramStart"/>
      <w:r>
        <w:rPr>
          <w:rStyle w:val="CdigoHTML"/>
          <w:rFonts w:eastAsiaTheme="majorEastAsia"/>
        </w:rPr>
        <w:t>event.</w:t>
      </w:r>
      <w:r>
        <w:rPr>
          <w:rStyle w:val="hljs-builtin"/>
        </w:rPr>
        <w:t>type</w:t>
      </w:r>
      <w:proofErr w:type="gramEnd"/>
      <w:r>
        <w:rPr>
          <w:rStyle w:val="CdigoHTML"/>
          <w:rFonts w:eastAsiaTheme="majorEastAsia"/>
        </w:rPr>
        <w:t xml:space="preserve"> == pygame.QUIT:</w:t>
      </w:r>
    </w:p>
    <w:p w14:paraId="28A5F992"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gramStart"/>
      <w:r>
        <w:rPr>
          <w:rStyle w:val="CdigoHTML"/>
          <w:rFonts w:eastAsiaTheme="majorEastAsia"/>
        </w:rPr>
        <w:t>pygame.quit</w:t>
      </w:r>
      <w:proofErr w:type="gramEnd"/>
      <w:r>
        <w:rPr>
          <w:rStyle w:val="CdigoHTML"/>
          <w:rFonts w:eastAsiaTheme="majorEastAsia"/>
        </w:rPr>
        <w:t>()</w:t>
      </w:r>
    </w:p>
    <w:p w14:paraId="026415A8"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gramStart"/>
      <w:r>
        <w:rPr>
          <w:rStyle w:val="CdigoHTML"/>
          <w:rFonts w:eastAsiaTheme="majorEastAsia"/>
        </w:rPr>
        <w:t>sys.exit</w:t>
      </w:r>
      <w:proofErr w:type="gramEnd"/>
      <w:r>
        <w:rPr>
          <w:rStyle w:val="CdigoHTML"/>
          <w:rFonts w:eastAsiaTheme="majorEastAsia"/>
        </w:rPr>
        <w:t>()</w:t>
      </w:r>
    </w:p>
    <w:p w14:paraId="549F89AC"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elif</w:t>
      </w:r>
      <w:proofErr w:type="spellEnd"/>
      <w:r>
        <w:rPr>
          <w:rStyle w:val="CdigoHTML"/>
          <w:rFonts w:eastAsiaTheme="majorEastAsia"/>
        </w:rPr>
        <w:t xml:space="preserve"> </w:t>
      </w:r>
      <w:proofErr w:type="spellStart"/>
      <w:proofErr w:type="gramStart"/>
      <w:r>
        <w:rPr>
          <w:rStyle w:val="CdigoHTML"/>
          <w:rFonts w:eastAsiaTheme="majorEastAsia"/>
        </w:rPr>
        <w:t>event.</w:t>
      </w:r>
      <w:r>
        <w:rPr>
          <w:rStyle w:val="hljs-builtin"/>
        </w:rPr>
        <w:t>type</w:t>
      </w:r>
      <w:proofErr w:type="spellEnd"/>
      <w:proofErr w:type="gramEnd"/>
      <w:r>
        <w:rPr>
          <w:rStyle w:val="CdigoHTML"/>
          <w:rFonts w:eastAsiaTheme="majorEastAsia"/>
        </w:rPr>
        <w:t xml:space="preserve"> == </w:t>
      </w:r>
      <w:proofErr w:type="spellStart"/>
      <w:r>
        <w:rPr>
          <w:rStyle w:val="CdigoHTML"/>
          <w:rFonts w:eastAsiaTheme="majorEastAsia"/>
        </w:rPr>
        <w:t>pygame.KEYDOWN</w:t>
      </w:r>
      <w:proofErr w:type="spellEnd"/>
      <w:r>
        <w:rPr>
          <w:rStyle w:val="CdigoHTML"/>
          <w:rFonts w:eastAsiaTheme="majorEastAsia"/>
        </w:rPr>
        <w:t>:</w:t>
      </w:r>
    </w:p>
    <w:p w14:paraId="07717BCF"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if</w:t>
      </w:r>
      <w:proofErr w:type="spellEnd"/>
      <w:r>
        <w:rPr>
          <w:rStyle w:val="CdigoHTML"/>
          <w:rFonts w:eastAsiaTheme="majorEastAsia"/>
        </w:rPr>
        <w:t xml:space="preserve"> </w:t>
      </w:r>
      <w:proofErr w:type="spellStart"/>
      <w:r>
        <w:rPr>
          <w:rStyle w:val="CdigoHTML"/>
          <w:rFonts w:eastAsiaTheme="majorEastAsia"/>
        </w:rPr>
        <w:t>event.key</w:t>
      </w:r>
      <w:proofErr w:type="spellEnd"/>
      <w:r>
        <w:rPr>
          <w:rStyle w:val="CdigoHTML"/>
          <w:rFonts w:eastAsiaTheme="majorEastAsia"/>
        </w:rPr>
        <w:t xml:space="preserve"> == </w:t>
      </w:r>
      <w:proofErr w:type="spellStart"/>
      <w:proofErr w:type="gramStart"/>
      <w:r>
        <w:rPr>
          <w:rStyle w:val="CdigoHTML"/>
          <w:rFonts w:eastAsiaTheme="majorEastAsia"/>
        </w:rPr>
        <w:t>pygame.K</w:t>
      </w:r>
      <w:proofErr w:type="gramEnd"/>
      <w:r>
        <w:rPr>
          <w:rStyle w:val="CdigoHTML"/>
          <w:rFonts w:eastAsiaTheme="majorEastAsia"/>
        </w:rPr>
        <w:t>_LEFT</w:t>
      </w:r>
      <w:proofErr w:type="spellEnd"/>
      <w:r>
        <w:rPr>
          <w:rStyle w:val="CdigoHTML"/>
          <w:rFonts w:eastAsiaTheme="majorEastAsia"/>
        </w:rPr>
        <w:t>:</w:t>
      </w:r>
    </w:p>
    <w:p w14:paraId="27A76308"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player.move</w:t>
      </w:r>
      <w:proofErr w:type="spellEnd"/>
      <w:proofErr w:type="gramEnd"/>
      <w:r>
        <w:rPr>
          <w:rStyle w:val="CdigoHTML"/>
          <w:rFonts w:eastAsiaTheme="majorEastAsia"/>
        </w:rPr>
        <w:t>(-</w:t>
      </w:r>
      <w:r>
        <w:rPr>
          <w:rStyle w:val="hljs-number"/>
          <w:rFonts w:eastAsiaTheme="majorEastAsia"/>
        </w:rPr>
        <w:t>1</w:t>
      </w:r>
      <w:r>
        <w:rPr>
          <w:rStyle w:val="CdigoHTML"/>
          <w:rFonts w:eastAsiaTheme="majorEastAsia"/>
        </w:rPr>
        <w:t xml:space="preserve">, </w:t>
      </w:r>
      <w:r>
        <w:rPr>
          <w:rStyle w:val="hljs-number"/>
          <w:rFonts w:eastAsiaTheme="majorEastAsia"/>
        </w:rPr>
        <w:t>0</w:t>
      </w:r>
      <w:r>
        <w:rPr>
          <w:rStyle w:val="CdigoHTML"/>
          <w:rFonts w:eastAsiaTheme="majorEastAsia"/>
        </w:rPr>
        <w:t>)</w:t>
      </w:r>
    </w:p>
    <w:p w14:paraId="5B8EF189"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elif</w:t>
      </w:r>
      <w:proofErr w:type="spellEnd"/>
      <w:r>
        <w:rPr>
          <w:rStyle w:val="CdigoHTML"/>
          <w:rFonts w:eastAsiaTheme="majorEastAsia"/>
        </w:rPr>
        <w:t xml:space="preserve"> </w:t>
      </w:r>
      <w:proofErr w:type="spellStart"/>
      <w:r>
        <w:rPr>
          <w:rStyle w:val="CdigoHTML"/>
          <w:rFonts w:eastAsiaTheme="majorEastAsia"/>
        </w:rPr>
        <w:t>event.key</w:t>
      </w:r>
      <w:proofErr w:type="spellEnd"/>
      <w:r>
        <w:rPr>
          <w:rStyle w:val="CdigoHTML"/>
          <w:rFonts w:eastAsiaTheme="majorEastAsia"/>
        </w:rPr>
        <w:t xml:space="preserve"> == </w:t>
      </w:r>
      <w:proofErr w:type="spellStart"/>
      <w:proofErr w:type="gramStart"/>
      <w:r>
        <w:rPr>
          <w:rStyle w:val="CdigoHTML"/>
          <w:rFonts w:eastAsiaTheme="majorEastAsia"/>
        </w:rPr>
        <w:t>pygame.K</w:t>
      </w:r>
      <w:proofErr w:type="gramEnd"/>
      <w:r>
        <w:rPr>
          <w:rStyle w:val="CdigoHTML"/>
          <w:rFonts w:eastAsiaTheme="majorEastAsia"/>
        </w:rPr>
        <w:t>_RIGHT</w:t>
      </w:r>
      <w:proofErr w:type="spellEnd"/>
      <w:r>
        <w:rPr>
          <w:rStyle w:val="CdigoHTML"/>
          <w:rFonts w:eastAsiaTheme="majorEastAsia"/>
        </w:rPr>
        <w:t>:</w:t>
      </w:r>
    </w:p>
    <w:p w14:paraId="15D5077D"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player.move</w:t>
      </w:r>
      <w:proofErr w:type="spellEnd"/>
      <w:proofErr w:type="gramEnd"/>
      <w:r>
        <w:rPr>
          <w:rStyle w:val="CdigoHTML"/>
          <w:rFonts w:eastAsiaTheme="majorEastAsia"/>
        </w:rPr>
        <w:t>(</w:t>
      </w:r>
      <w:r>
        <w:rPr>
          <w:rStyle w:val="hljs-number"/>
          <w:rFonts w:eastAsiaTheme="majorEastAsia"/>
        </w:rPr>
        <w:t>1</w:t>
      </w:r>
      <w:r>
        <w:rPr>
          <w:rStyle w:val="CdigoHTML"/>
          <w:rFonts w:eastAsiaTheme="majorEastAsia"/>
        </w:rPr>
        <w:t xml:space="preserve">, </w:t>
      </w:r>
      <w:r>
        <w:rPr>
          <w:rStyle w:val="hljs-number"/>
          <w:rFonts w:eastAsiaTheme="majorEastAsia"/>
        </w:rPr>
        <w:t>0</w:t>
      </w:r>
      <w:r>
        <w:rPr>
          <w:rStyle w:val="CdigoHTML"/>
          <w:rFonts w:eastAsiaTheme="majorEastAsia"/>
        </w:rPr>
        <w:t>)</w:t>
      </w:r>
    </w:p>
    <w:p w14:paraId="288CFD69"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elif</w:t>
      </w:r>
      <w:proofErr w:type="spellEnd"/>
      <w:r>
        <w:rPr>
          <w:rStyle w:val="CdigoHTML"/>
          <w:rFonts w:eastAsiaTheme="majorEastAsia"/>
        </w:rPr>
        <w:t xml:space="preserve"> </w:t>
      </w:r>
      <w:proofErr w:type="spellStart"/>
      <w:r>
        <w:rPr>
          <w:rStyle w:val="CdigoHTML"/>
          <w:rFonts w:eastAsiaTheme="majorEastAsia"/>
        </w:rPr>
        <w:t>event.key</w:t>
      </w:r>
      <w:proofErr w:type="spellEnd"/>
      <w:r>
        <w:rPr>
          <w:rStyle w:val="CdigoHTML"/>
          <w:rFonts w:eastAsiaTheme="majorEastAsia"/>
        </w:rPr>
        <w:t xml:space="preserve"> == </w:t>
      </w:r>
      <w:proofErr w:type="spellStart"/>
      <w:proofErr w:type="gramStart"/>
      <w:r>
        <w:rPr>
          <w:rStyle w:val="CdigoHTML"/>
          <w:rFonts w:eastAsiaTheme="majorEastAsia"/>
        </w:rPr>
        <w:t>pygame.K</w:t>
      </w:r>
      <w:proofErr w:type="gramEnd"/>
      <w:r>
        <w:rPr>
          <w:rStyle w:val="CdigoHTML"/>
          <w:rFonts w:eastAsiaTheme="majorEastAsia"/>
        </w:rPr>
        <w:t>_UP</w:t>
      </w:r>
      <w:proofErr w:type="spellEnd"/>
      <w:r>
        <w:rPr>
          <w:rStyle w:val="CdigoHTML"/>
          <w:rFonts w:eastAsiaTheme="majorEastAsia"/>
        </w:rPr>
        <w:t>:</w:t>
      </w:r>
    </w:p>
    <w:p w14:paraId="43E2650F"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player.move</w:t>
      </w:r>
      <w:proofErr w:type="spellEnd"/>
      <w:proofErr w:type="gramEnd"/>
      <w:r>
        <w:rPr>
          <w:rStyle w:val="CdigoHTML"/>
          <w:rFonts w:eastAsiaTheme="majorEastAsia"/>
        </w:rPr>
        <w:t>(</w:t>
      </w:r>
      <w:r>
        <w:rPr>
          <w:rStyle w:val="hljs-number"/>
          <w:rFonts w:eastAsiaTheme="majorEastAsia"/>
        </w:rPr>
        <w:t>0</w:t>
      </w:r>
      <w:r>
        <w:rPr>
          <w:rStyle w:val="CdigoHTML"/>
          <w:rFonts w:eastAsiaTheme="majorEastAsia"/>
        </w:rPr>
        <w:t>, -</w:t>
      </w:r>
      <w:r>
        <w:rPr>
          <w:rStyle w:val="hljs-number"/>
          <w:rFonts w:eastAsiaTheme="majorEastAsia"/>
        </w:rPr>
        <w:t>1</w:t>
      </w:r>
      <w:r>
        <w:rPr>
          <w:rStyle w:val="CdigoHTML"/>
          <w:rFonts w:eastAsiaTheme="majorEastAsia"/>
        </w:rPr>
        <w:t>)</w:t>
      </w:r>
    </w:p>
    <w:p w14:paraId="5F4BC7F7"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elif</w:t>
      </w:r>
      <w:proofErr w:type="spellEnd"/>
      <w:r>
        <w:rPr>
          <w:rStyle w:val="CdigoHTML"/>
          <w:rFonts w:eastAsiaTheme="majorEastAsia"/>
        </w:rPr>
        <w:t xml:space="preserve"> </w:t>
      </w:r>
      <w:proofErr w:type="spellStart"/>
      <w:r>
        <w:rPr>
          <w:rStyle w:val="CdigoHTML"/>
          <w:rFonts w:eastAsiaTheme="majorEastAsia"/>
        </w:rPr>
        <w:t>event.key</w:t>
      </w:r>
      <w:proofErr w:type="spellEnd"/>
      <w:r>
        <w:rPr>
          <w:rStyle w:val="CdigoHTML"/>
          <w:rFonts w:eastAsiaTheme="majorEastAsia"/>
        </w:rPr>
        <w:t xml:space="preserve"> == </w:t>
      </w:r>
      <w:proofErr w:type="spellStart"/>
      <w:proofErr w:type="gramStart"/>
      <w:r>
        <w:rPr>
          <w:rStyle w:val="CdigoHTML"/>
          <w:rFonts w:eastAsiaTheme="majorEastAsia"/>
        </w:rPr>
        <w:t>pygame.K</w:t>
      </w:r>
      <w:proofErr w:type="gramEnd"/>
      <w:r>
        <w:rPr>
          <w:rStyle w:val="CdigoHTML"/>
          <w:rFonts w:eastAsiaTheme="majorEastAsia"/>
        </w:rPr>
        <w:t>_DOWN</w:t>
      </w:r>
      <w:proofErr w:type="spellEnd"/>
      <w:r>
        <w:rPr>
          <w:rStyle w:val="CdigoHTML"/>
          <w:rFonts w:eastAsiaTheme="majorEastAsia"/>
        </w:rPr>
        <w:t>:</w:t>
      </w:r>
    </w:p>
    <w:p w14:paraId="79432E90"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player.move</w:t>
      </w:r>
      <w:proofErr w:type="spellEnd"/>
      <w:proofErr w:type="gramEnd"/>
      <w:r>
        <w:rPr>
          <w:rStyle w:val="CdigoHTML"/>
          <w:rFonts w:eastAsiaTheme="majorEastAsia"/>
        </w:rPr>
        <w:t>(</w:t>
      </w:r>
      <w:r>
        <w:rPr>
          <w:rStyle w:val="hljs-number"/>
          <w:rFonts w:eastAsiaTheme="majorEastAsia"/>
        </w:rPr>
        <w:t>0</w:t>
      </w:r>
      <w:r>
        <w:rPr>
          <w:rStyle w:val="CdigoHTML"/>
          <w:rFonts w:eastAsiaTheme="majorEastAsia"/>
        </w:rPr>
        <w:t xml:space="preserve">, </w:t>
      </w:r>
      <w:r>
        <w:rPr>
          <w:rStyle w:val="hljs-number"/>
          <w:rFonts w:eastAsiaTheme="majorEastAsia"/>
        </w:rPr>
        <w:t>1</w:t>
      </w:r>
      <w:r>
        <w:rPr>
          <w:rStyle w:val="CdigoHTML"/>
          <w:rFonts w:eastAsiaTheme="majorEastAsia"/>
        </w:rPr>
        <w:t>)</w:t>
      </w:r>
    </w:p>
    <w:p w14:paraId="215E305E" w14:textId="77777777" w:rsidR="00172D7B" w:rsidRDefault="00172D7B" w:rsidP="00172D7B">
      <w:pPr>
        <w:pStyle w:val="Ttulo4"/>
      </w:pPr>
      <w:proofErr w:type="spellStart"/>
      <w:r>
        <w:lastRenderedPageBreak/>
        <w:t>Descripción</w:t>
      </w:r>
      <w:proofErr w:type="spellEnd"/>
      <w:r>
        <w:t>:</w:t>
      </w:r>
    </w:p>
    <w:p w14:paraId="357248E9" w14:textId="77777777" w:rsidR="00172D7B" w:rsidRDefault="00172D7B" w:rsidP="00172D7B">
      <w:pPr>
        <w:pStyle w:val="NormalWeb"/>
      </w:pPr>
      <w:r>
        <w:t>Este bloque captura los eventos que ocurren en el juego, como el cierre de la ventana o las pulsaciones de teclas. Dependiendo de la tecla que se presione, el jugador se moverá en una dirección específica.</w:t>
      </w:r>
    </w:p>
    <w:p w14:paraId="7C63E669" w14:textId="77777777" w:rsidR="00172D7B" w:rsidRDefault="00CB3327" w:rsidP="00172D7B">
      <w:r>
        <w:pict w14:anchorId="5EE57CCB">
          <v:rect id="_x0000_i1036" style="width:0;height:1.5pt" o:hralign="center" o:hrstd="t" o:hr="t" fillcolor="#a0a0a0" stroked="f"/>
        </w:pict>
      </w:r>
    </w:p>
    <w:p w14:paraId="1F8B4D32" w14:textId="77777777" w:rsidR="00172D7B" w:rsidRDefault="00172D7B" w:rsidP="00172D7B">
      <w:pPr>
        <w:pStyle w:val="Ttulo3"/>
      </w:pPr>
      <w:r>
        <w:rPr>
          <w:rStyle w:val="Textoennegrita"/>
          <w:b/>
          <w:bCs/>
        </w:rPr>
        <w:t xml:space="preserve">11. </w:t>
      </w:r>
      <w:proofErr w:type="spellStart"/>
      <w:r>
        <w:rPr>
          <w:rStyle w:val="Textoennegrita"/>
          <w:b/>
          <w:bCs/>
        </w:rPr>
        <w:t>Renderización</w:t>
      </w:r>
      <w:proofErr w:type="spellEnd"/>
      <w:r>
        <w:rPr>
          <w:rStyle w:val="Textoennegrita"/>
          <w:b/>
          <w:bCs/>
        </w:rPr>
        <w:t xml:space="preserve"> del </w:t>
      </w:r>
      <w:proofErr w:type="spellStart"/>
      <w:r>
        <w:rPr>
          <w:rStyle w:val="Textoennegrita"/>
          <w:b/>
          <w:bCs/>
        </w:rPr>
        <w:t>laberinto</w:t>
      </w:r>
      <w:proofErr w:type="spellEnd"/>
    </w:p>
    <w:p w14:paraId="24F088F0"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row</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w:t>
      </w:r>
      <w:proofErr w:type="spellStart"/>
      <w:proofErr w:type="gramStart"/>
      <w:r>
        <w:rPr>
          <w:rStyle w:val="hljs-builtin"/>
        </w:rPr>
        <w:t>range</w:t>
      </w:r>
      <w:proofErr w:type="spellEnd"/>
      <w:r>
        <w:rPr>
          <w:rStyle w:val="CdigoHTML"/>
          <w:rFonts w:eastAsiaTheme="majorEastAsia"/>
        </w:rPr>
        <w:t>(</w:t>
      </w:r>
      <w:proofErr w:type="gramEnd"/>
      <w:r>
        <w:rPr>
          <w:rStyle w:val="CdigoHTML"/>
          <w:rFonts w:eastAsiaTheme="majorEastAsia"/>
        </w:rPr>
        <w:t>ROWS):</w:t>
      </w:r>
    </w:p>
    <w:p w14:paraId="3AC21895"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for</w:t>
      </w:r>
      <w:proofErr w:type="spellEnd"/>
      <w:r>
        <w:rPr>
          <w:rStyle w:val="CdigoHTML"/>
          <w:rFonts w:eastAsiaTheme="majorEastAsia"/>
        </w:rPr>
        <w:t xml:space="preserve"> col </w:t>
      </w:r>
      <w:r>
        <w:rPr>
          <w:rStyle w:val="hljs-keyword"/>
          <w:rFonts w:eastAsiaTheme="majorEastAsia"/>
        </w:rPr>
        <w:t>in</w:t>
      </w:r>
      <w:r>
        <w:rPr>
          <w:rStyle w:val="CdigoHTML"/>
          <w:rFonts w:eastAsiaTheme="majorEastAsia"/>
        </w:rPr>
        <w:t xml:space="preserve"> </w:t>
      </w:r>
      <w:proofErr w:type="spellStart"/>
      <w:proofErr w:type="gramStart"/>
      <w:r>
        <w:rPr>
          <w:rStyle w:val="hljs-builtin"/>
        </w:rPr>
        <w:t>range</w:t>
      </w:r>
      <w:proofErr w:type="spellEnd"/>
      <w:r>
        <w:rPr>
          <w:rStyle w:val="CdigoHTML"/>
          <w:rFonts w:eastAsiaTheme="majorEastAsia"/>
        </w:rPr>
        <w:t>(</w:t>
      </w:r>
      <w:proofErr w:type="gramEnd"/>
      <w:r>
        <w:rPr>
          <w:rStyle w:val="CdigoHTML"/>
          <w:rFonts w:eastAsiaTheme="majorEastAsia"/>
        </w:rPr>
        <w:t>COLS):</w:t>
      </w:r>
    </w:p>
    <w:p w14:paraId="4335EB37"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if</w:t>
      </w:r>
      <w:proofErr w:type="spellEnd"/>
      <w:r>
        <w:rPr>
          <w:rStyle w:val="CdigoHTML"/>
          <w:rFonts w:eastAsiaTheme="majorEastAsia"/>
        </w:rPr>
        <w:t xml:space="preserve"> </w:t>
      </w:r>
      <w:proofErr w:type="gramStart"/>
      <w:r>
        <w:rPr>
          <w:rStyle w:val="CdigoHTML"/>
          <w:rFonts w:eastAsiaTheme="majorEastAsia"/>
        </w:rPr>
        <w:t>MAZE[</w:t>
      </w:r>
      <w:proofErr w:type="spellStart"/>
      <w:proofErr w:type="gramEnd"/>
      <w:r>
        <w:rPr>
          <w:rStyle w:val="CdigoHTML"/>
          <w:rFonts w:eastAsiaTheme="majorEastAsia"/>
        </w:rPr>
        <w:t>row</w:t>
      </w:r>
      <w:proofErr w:type="spellEnd"/>
      <w:r>
        <w:rPr>
          <w:rStyle w:val="CdigoHTML"/>
          <w:rFonts w:eastAsiaTheme="majorEastAsia"/>
        </w:rPr>
        <w:t xml:space="preserve">][col] == </w:t>
      </w:r>
      <w:r>
        <w:rPr>
          <w:rStyle w:val="hljs-number"/>
          <w:rFonts w:eastAsiaTheme="majorEastAsia"/>
        </w:rPr>
        <w:t>1</w:t>
      </w:r>
      <w:r>
        <w:rPr>
          <w:rStyle w:val="CdigoHTML"/>
          <w:rFonts w:eastAsiaTheme="majorEastAsia"/>
        </w:rPr>
        <w:t>:</w:t>
      </w:r>
    </w:p>
    <w:p w14:paraId="068D63B7"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pygame.draw</w:t>
      </w:r>
      <w:proofErr w:type="gramEnd"/>
      <w:r>
        <w:rPr>
          <w:rStyle w:val="CdigoHTML"/>
          <w:rFonts w:eastAsiaTheme="majorEastAsia"/>
        </w:rPr>
        <w:t>.rect</w:t>
      </w:r>
      <w:proofErr w:type="spellEnd"/>
      <w:r>
        <w:rPr>
          <w:rStyle w:val="CdigoHTML"/>
          <w:rFonts w:eastAsiaTheme="majorEastAsia"/>
        </w:rPr>
        <w:t>(</w:t>
      </w:r>
      <w:proofErr w:type="spellStart"/>
      <w:r>
        <w:rPr>
          <w:rStyle w:val="CdigoHTML"/>
          <w:rFonts w:eastAsiaTheme="majorEastAsia"/>
        </w:rPr>
        <w:t>screen</w:t>
      </w:r>
      <w:proofErr w:type="spellEnd"/>
      <w:r>
        <w:rPr>
          <w:rStyle w:val="CdigoHTML"/>
          <w:rFonts w:eastAsiaTheme="majorEastAsia"/>
        </w:rPr>
        <w:t xml:space="preserve">, BLUE, (col * CELL_SIZE, </w:t>
      </w:r>
      <w:proofErr w:type="spellStart"/>
      <w:r>
        <w:rPr>
          <w:rStyle w:val="CdigoHTML"/>
          <w:rFonts w:eastAsiaTheme="majorEastAsia"/>
        </w:rPr>
        <w:t>row</w:t>
      </w:r>
      <w:proofErr w:type="spellEnd"/>
      <w:r>
        <w:rPr>
          <w:rStyle w:val="CdigoHTML"/>
          <w:rFonts w:eastAsiaTheme="majorEastAsia"/>
        </w:rPr>
        <w:t xml:space="preserve"> * CELL_SIZE, CELL_SIZE, CELL_SIZE))</w:t>
      </w:r>
    </w:p>
    <w:p w14:paraId="793728F0"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elif</w:t>
      </w:r>
      <w:proofErr w:type="spellEnd"/>
      <w:r>
        <w:rPr>
          <w:rStyle w:val="CdigoHTML"/>
          <w:rFonts w:eastAsiaTheme="majorEastAsia"/>
        </w:rPr>
        <w:t xml:space="preserve"> </w:t>
      </w:r>
      <w:proofErr w:type="gramStart"/>
      <w:r>
        <w:rPr>
          <w:rStyle w:val="CdigoHTML"/>
          <w:rFonts w:eastAsiaTheme="majorEastAsia"/>
        </w:rPr>
        <w:t>MAZE[</w:t>
      </w:r>
      <w:proofErr w:type="spellStart"/>
      <w:proofErr w:type="gramEnd"/>
      <w:r>
        <w:rPr>
          <w:rStyle w:val="CdigoHTML"/>
          <w:rFonts w:eastAsiaTheme="majorEastAsia"/>
        </w:rPr>
        <w:t>row</w:t>
      </w:r>
      <w:proofErr w:type="spellEnd"/>
      <w:r>
        <w:rPr>
          <w:rStyle w:val="CdigoHTML"/>
          <w:rFonts w:eastAsiaTheme="majorEastAsia"/>
        </w:rPr>
        <w:t xml:space="preserve">][col] == </w:t>
      </w:r>
      <w:r>
        <w:rPr>
          <w:rStyle w:val="hljs-number"/>
          <w:rFonts w:eastAsiaTheme="majorEastAsia"/>
        </w:rPr>
        <w:t>2</w:t>
      </w:r>
      <w:r>
        <w:rPr>
          <w:rStyle w:val="CdigoHTML"/>
          <w:rFonts w:eastAsiaTheme="majorEastAsia"/>
        </w:rPr>
        <w:t>:</w:t>
      </w:r>
    </w:p>
    <w:p w14:paraId="542A67A3"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pygame.draw</w:t>
      </w:r>
      <w:proofErr w:type="gramEnd"/>
      <w:r>
        <w:rPr>
          <w:rStyle w:val="CdigoHTML"/>
          <w:rFonts w:eastAsiaTheme="majorEastAsia"/>
        </w:rPr>
        <w:t>.circle</w:t>
      </w:r>
      <w:proofErr w:type="spellEnd"/>
      <w:r>
        <w:rPr>
          <w:rStyle w:val="CdigoHTML"/>
          <w:rFonts w:eastAsiaTheme="majorEastAsia"/>
        </w:rPr>
        <w:t>(</w:t>
      </w:r>
      <w:proofErr w:type="spellStart"/>
      <w:r>
        <w:rPr>
          <w:rStyle w:val="CdigoHTML"/>
          <w:rFonts w:eastAsiaTheme="majorEastAsia"/>
        </w:rPr>
        <w:t>screen</w:t>
      </w:r>
      <w:proofErr w:type="spellEnd"/>
      <w:r>
        <w:rPr>
          <w:rStyle w:val="CdigoHTML"/>
          <w:rFonts w:eastAsiaTheme="majorEastAsia"/>
        </w:rPr>
        <w:t xml:space="preserve">, WHITE, (col * CELL_SIZE + CELL_SIZE // </w:t>
      </w:r>
      <w:r>
        <w:rPr>
          <w:rStyle w:val="hljs-number"/>
          <w:rFonts w:eastAsiaTheme="majorEastAsia"/>
        </w:rPr>
        <w:t>2</w:t>
      </w:r>
      <w:r>
        <w:rPr>
          <w:rStyle w:val="CdigoHTML"/>
          <w:rFonts w:eastAsiaTheme="majorEastAsia"/>
        </w:rPr>
        <w:t xml:space="preserve">, </w:t>
      </w:r>
      <w:proofErr w:type="spellStart"/>
      <w:r>
        <w:rPr>
          <w:rStyle w:val="CdigoHTML"/>
          <w:rFonts w:eastAsiaTheme="majorEastAsia"/>
        </w:rPr>
        <w:t>row</w:t>
      </w:r>
      <w:proofErr w:type="spellEnd"/>
      <w:r>
        <w:rPr>
          <w:rStyle w:val="CdigoHTML"/>
          <w:rFonts w:eastAsiaTheme="majorEastAsia"/>
        </w:rPr>
        <w:t xml:space="preserve"> * CELL_SIZE + CELL_SIZE // </w:t>
      </w:r>
      <w:r>
        <w:rPr>
          <w:rStyle w:val="hljs-number"/>
          <w:rFonts w:eastAsiaTheme="majorEastAsia"/>
        </w:rPr>
        <w:t>2</w:t>
      </w:r>
      <w:r>
        <w:rPr>
          <w:rStyle w:val="CdigoHTML"/>
          <w:rFonts w:eastAsiaTheme="majorEastAsia"/>
        </w:rPr>
        <w:t xml:space="preserve">), </w:t>
      </w:r>
      <w:r>
        <w:rPr>
          <w:rStyle w:val="hljs-number"/>
          <w:rFonts w:eastAsiaTheme="majorEastAsia"/>
        </w:rPr>
        <w:t>5</w:t>
      </w:r>
      <w:r>
        <w:rPr>
          <w:rStyle w:val="CdigoHTML"/>
          <w:rFonts w:eastAsiaTheme="majorEastAsia"/>
        </w:rPr>
        <w:t>)</w:t>
      </w:r>
    </w:p>
    <w:p w14:paraId="79D6BA25" w14:textId="77777777" w:rsidR="00172D7B" w:rsidRDefault="00172D7B" w:rsidP="00172D7B">
      <w:pPr>
        <w:pStyle w:val="Ttulo4"/>
      </w:pPr>
      <w:proofErr w:type="spellStart"/>
      <w:r>
        <w:t>Descripción</w:t>
      </w:r>
      <w:proofErr w:type="spellEnd"/>
      <w:r>
        <w:t>:</w:t>
      </w:r>
    </w:p>
    <w:p w14:paraId="3DB006CB" w14:textId="77777777" w:rsidR="00172D7B" w:rsidRDefault="00172D7B" w:rsidP="00172D7B">
      <w:pPr>
        <w:pStyle w:val="NormalWeb"/>
      </w:pPr>
      <w:r>
        <w:t>Dibuja el laberinto en la pantalla. Las paredes se dibujan como rectángulos azules y los puntos se dibujan como círculos blancos.</w:t>
      </w:r>
    </w:p>
    <w:p w14:paraId="25015C36" w14:textId="77777777" w:rsidR="00172D7B" w:rsidRDefault="00CB3327" w:rsidP="00172D7B">
      <w:r>
        <w:pict w14:anchorId="24F14E5D">
          <v:rect id="_x0000_i1037" style="width:0;height:1.5pt" o:hralign="center" o:hrstd="t" o:hr="t" fillcolor="#a0a0a0" stroked="f"/>
        </w:pict>
      </w:r>
    </w:p>
    <w:p w14:paraId="403B3B84" w14:textId="77777777" w:rsidR="00172D7B" w:rsidRDefault="00172D7B" w:rsidP="00172D7B">
      <w:pPr>
        <w:pStyle w:val="Ttulo3"/>
      </w:pPr>
      <w:r>
        <w:rPr>
          <w:rStyle w:val="Textoennegrita"/>
          <w:b/>
          <w:bCs/>
        </w:rPr>
        <w:t xml:space="preserve">12. </w:t>
      </w:r>
      <w:proofErr w:type="spellStart"/>
      <w:r>
        <w:rPr>
          <w:rStyle w:val="Textoennegrita"/>
          <w:b/>
          <w:bCs/>
        </w:rPr>
        <w:t>Dibujar</w:t>
      </w:r>
      <w:proofErr w:type="spellEnd"/>
      <w:r>
        <w:rPr>
          <w:rStyle w:val="Textoennegrita"/>
          <w:b/>
          <w:bCs/>
        </w:rPr>
        <w:t xml:space="preserve"> al </w:t>
      </w:r>
      <w:proofErr w:type="spellStart"/>
      <w:r>
        <w:rPr>
          <w:rStyle w:val="Textoennegrita"/>
          <w:b/>
          <w:bCs/>
        </w:rPr>
        <w:t>jugador</w:t>
      </w:r>
      <w:proofErr w:type="spellEnd"/>
    </w:p>
    <w:p w14:paraId="25BE8B09" w14:textId="77777777" w:rsidR="00172D7B" w:rsidRDefault="00172D7B" w:rsidP="00172D7B">
      <w:pPr>
        <w:pStyle w:val="HTMLconformatoprevio"/>
        <w:rPr>
          <w:rStyle w:val="CdigoHTML"/>
          <w:rFonts w:eastAsiaTheme="majorEastAsia"/>
        </w:rPr>
      </w:pPr>
      <w:proofErr w:type="spellStart"/>
      <w:proofErr w:type="gramStart"/>
      <w:r>
        <w:rPr>
          <w:rStyle w:val="CdigoHTML"/>
          <w:rFonts w:eastAsiaTheme="majorEastAsia"/>
        </w:rPr>
        <w:t>pygame.draw</w:t>
      </w:r>
      <w:proofErr w:type="gramEnd"/>
      <w:r>
        <w:rPr>
          <w:rStyle w:val="CdigoHTML"/>
          <w:rFonts w:eastAsiaTheme="majorEastAsia"/>
        </w:rPr>
        <w:t>.circle</w:t>
      </w:r>
      <w:proofErr w:type="spellEnd"/>
      <w:r>
        <w:rPr>
          <w:rStyle w:val="CdigoHTML"/>
          <w:rFonts w:eastAsiaTheme="majorEastAsia"/>
        </w:rPr>
        <w:t>(</w:t>
      </w:r>
      <w:proofErr w:type="spellStart"/>
      <w:r>
        <w:rPr>
          <w:rStyle w:val="CdigoHTML"/>
          <w:rFonts w:eastAsiaTheme="majorEastAsia"/>
        </w:rPr>
        <w:t>screen</w:t>
      </w:r>
      <w:proofErr w:type="spellEnd"/>
      <w:r>
        <w:rPr>
          <w:rStyle w:val="CdigoHTML"/>
          <w:rFonts w:eastAsiaTheme="majorEastAsia"/>
        </w:rPr>
        <w:t>, YELLOW, (</w:t>
      </w:r>
      <w:proofErr w:type="spellStart"/>
      <w:r>
        <w:rPr>
          <w:rStyle w:val="CdigoHTML"/>
          <w:rFonts w:eastAsiaTheme="majorEastAsia"/>
        </w:rPr>
        <w:t>player.x</w:t>
      </w:r>
      <w:proofErr w:type="spellEnd"/>
      <w:r>
        <w:rPr>
          <w:rStyle w:val="CdigoHTML"/>
          <w:rFonts w:eastAsiaTheme="majorEastAsia"/>
        </w:rPr>
        <w:t xml:space="preserve"> * CELL_SIZE + CELL_SIZE // </w:t>
      </w:r>
      <w:r>
        <w:rPr>
          <w:rStyle w:val="hljs-number"/>
          <w:rFonts w:eastAsiaTheme="majorEastAsia"/>
        </w:rPr>
        <w:t>2</w:t>
      </w:r>
      <w:r>
        <w:rPr>
          <w:rStyle w:val="CdigoHTML"/>
          <w:rFonts w:eastAsiaTheme="majorEastAsia"/>
        </w:rPr>
        <w:t xml:space="preserve">, </w:t>
      </w:r>
      <w:proofErr w:type="spellStart"/>
      <w:r>
        <w:rPr>
          <w:rStyle w:val="CdigoHTML"/>
          <w:rFonts w:eastAsiaTheme="majorEastAsia"/>
        </w:rPr>
        <w:t>player.y</w:t>
      </w:r>
      <w:proofErr w:type="spellEnd"/>
      <w:r>
        <w:rPr>
          <w:rStyle w:val="CdigoHTML"/>
          <w:rFonts w:eastAsiaTheme="majorEastAsia"/>
        </w:rPr>
        <w:t xml:space="preserve"> * CELL_SIZE + CELL_SIZE // </w:t>
      </w:r>
      <w:r>
        <w:rPr>
          <w:rStyle w:val="hljs-number"/>
          <w:rFonts w:eastAsiaTheme="majorEastAsia"/>
        </w:rPr>
        <w:t>2</w:t>
      </w:r>
      <w:r>
        <w:rPr>
          <w:rStyle w:val="CdigoHTML"/>
          <w:rFonts w:eastAsiaTheme="majorEastAsia"/>
        </w:rPr>
        <w:t xml:space="preserve">), </w:t>
      </w:r>
      <w:r>
        <w:rPr>
          <w:rStyle w:val="hljs-number"/>
          <w:rFonts w:eastAsiaTheme="majorEastAsia"/>
        </w:rPr>
        <w:t>10</w:t>
      </w:r>
      <w:r>
        <w:rPr>
          <w:rStyle w:val="CdigoHTML"/>
          <w:rFonts w:eastAsiaTheme="majorEastAsia"/>
        </w:rPr>
        <w:t>)</w:t>
      </w:r>
    </w:p>
    <w:p w14:paraId="19E89424" w14:textId="77777777" w:rsidR="00172D7B" w:rsidRDefault="00172D7B" w:rsidP="00172D7B">
      <w:pPr>
        <w:pStyle w:val="Ttulo4"/>
      </w:pPr>
      <w:proofErr w:type="spellStart"/>
      <w:r>
        <w:t>Descripción</w:t>
      </w:r>
      <w:proofErr w:type="spellEnd"/>
      <w:r>
        <w:t>:</w:t>
      </w:r>
    </w:p>
    <w:p w14:paraId="0A87E194" w14:textId="77777777" w:rsidR="00172D7B" w:rsidRDefault="00172D7B" w:rsidP="00172D7B">
      <w:pPr>
        <w:pStyle w:val="NormalWeb"/>
      </w:pPr>
      <w:r>
        <w:t>Dibuja al jugador como un círculo amarillo en la pantalla, en su posición actual dentro del laberinto.</w:t>
      </w:r>
    </w:p>
    <w:p w14:paraId="19E59C98" w14:textId="77777777" w:rsidR="00172D7B" w:rsidRDefault="00CB3327" w:rsidP="00172D7B">
      <w:r>
        <w:pict w14:anchorId="58581EB9">
          <v:rect id="_x0000_i1038" style="width:0;height:1.5pt" o:hralign="center" o:hrstd="t" o:hr="t" fillcolor="#a0a0a0" stroked="f"/>
        </w:pict>
      </w:r>
    </w:p>
    <w:p w14:paraId="18B5450B" w14:textId="77777777" w:rsidR="00172D7B" w:rsidRDefault="00172D7B" w:rsidP="00172D7B">
      <w:pPr>
        <w:pStyle w:val="Ttulo3"/>
      </w:pPr>
      <w:r>
        <w:rPr>
          <w:rStyle w:val="Textoennegrita"/>
          <w:b/>
          <w:bCs/>
        </w:rPr>
        <w:t xml:space="preserve">13. </w:t>
      </w:r>
      <w:proofErr w:type="spellStart"/>
      <w:r>
        <w:rPr>
          <w:rStyle w:val="Textoennegrita"/>
          <w:b/>
          <w:bCs/>
        </w:rPr>
        <w:t>Movimiento</w:t>
      </w:r>
      <w:proofErr w:type="spellEnd"/>
      <w:r>
        <w:rPr>
          <w:rStyle w:val="Textoennegrita"/>
          <w:b/>
          <w:bCs/>
        </w:rPr>
        <w:t xml:space="preserve"> y </w:t>
      </w:r>
      <w:proofErr w:type="spellStart"/>
      <w:r>
        <w:rPr>
          <w:rStyle w:val="Textoennegrita"/>
          <w:b/>
          <w:bCs/>
        </w:rPr>
        <w:t>renderización</w:t>
      </w:r>
      <w:proofErr w:type="spellEnd"/>
      <w:r>
        <w:rPr>
          <w:rStyle w:val="Textoennegrita"/>
          <w:b/>
          <w:bCs/>
        </w:rPr>
        <w:t xml:space="preserve"> de los </w:t>
      </w:r>
      <w:proofErr w:type="spellStart"/>
      <w:r>
        <w:rPr>
          <w:rStyle w:val="Textoennegrita"/>
          <w:b/>
          <w:bCs/>
        </w:rPr>
        <w:t>fantasmas</w:t>
      </w:r>
      <w:proofErr w:type="spellEnd"/>
    </w:p>
    <w:p w14:paraId="4C62EF59" w14:textId="77777777" w:rsidR="00172D7B" w:rsidRDefault="00172D7B" w:rsidP="00172D7B">
      <w:pPr>
        <w:pStyle w:val="HTMLconformatoprevio"/>
        <w:rPr>
          <w:rStyle w:val="CdigoHTML"/>
          <w:rFonts w:eastAsiaTheme="majorEastAsia"/>
        </w:rPr>
      </w:pPr>
      <w:proofErr w:type="spellStart"/>
      <w:r>
        <w:rPr>
          <w:rStyle w:val="hljs-keyword"/>
          <w:rFonts w:eastAsiaTheme="majorEastAsia"/>
        </w:rPr>
        <w:t>for</w:t>
      </w:r>
      <w:proofErr w:type="spellEnd"/>
      <w:r>
        <w:rPr>
          <w:rStyle w:val="CdigoHTML"/>
          <w:rFonts w:eastAsiaTheme="majorEastAsia"/>
        </w:rPr>
        <w:t xml:space="preserve"> </w:t>
      </w:r>
      <w:proofErr w:type="spellStart"/>
      <w:r>
        <w:rPr>
          <w:rStyle w:val="CdigoHTML"/>
          <w:rFonts w:eastAsiaTheme="majorEastAsia"/>
        </w:rPr>
        <w:t>ghost</w:t>
      </w:r>
      <w:proofErr w:type="spellEnd"/>
      <w:r>
        <w:rPr>
          <w:rStyle w:val="CdigoHTML"/>
          <w:rFonts w:eastAsiaTheme="majorEastAsia"/>
        </w:rPr>
        <w:t xml:space="preserve"> </w:t>
      </w:r>
      <w:r>
        <w:rPr>
          <w:rStyle w:val="hljs-keyword"/>
          <w:rFonts w:eastAsiaTheme="majorEastAsia"/>
        </w:rPr>
        <w:t>in</w:t>
      </w:r>
      <w:r>
        <w:rPr>
          <w:rStyle w:val="CdigoHTML"/>
          <w:rFonts w:eastAsiaTheme="majorEastAsia"/>
        </w:rPr>
        <w:t xml:space="preserve"> ghosts:</w:t>
      </w:r>
    </w:p>
    <w:p w14:paraId="0A84FC35"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ghost.move</w:t>
      </w:r>
      <w:proofErr w:type="spellEnd"/>
      <w:proofErr w:type="gramEnd"/>
      <w:r>
        <w:rPr>
          <w:rStyle w:val="CdigoHTML"/>
          <w:rFonts w:eastAsiaTheme="majorEastAsia"/>
        </w:rPr>
        <w:t>()</w:t>
      </w:r>
    </w:p>
    <w:p w14:paraId="2ACC2CAF"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proofErr w:type="gramStart"/>
      <w:r>
        <w:rPr>
          <w:rStyle w:val="CdigoHTML"/>
          <w:rFonts w:eastAsiaTheme="majorEastAsia"/>
        </w:rPr>
        <w:t>pygame.draw</w:t>
      </w:r>
      <w:proofErr w:type="gramEnd"/>
      <w:r>
        <w:rPr>
          <w:rStyle w:val="CdigoHTML"/>
          <w:rFonts w:eastAsiaTheme="majorEastAsia"/>
        </w:rPr>
        <w:t>.circle</w:t>
      </w:r>
      <w:proofErr w:type="spellEnd"/>
      <w:r>
        <w:rPr>
          <w:rStyle w:val="CdigoHTML"/>
          <w:rFonts w:eastAsiaTheme="majorEastAsia"/>
        </w:rPr>
        <w:t>(</w:t>
      </w:r>
      <w:proofErr w:type="spellStart"/>
      <w:r>
        <w:rPr>
          <w:rStyle w:val="CdigoHTML"/>
          <w:rFonts w:eastAsiaTheme="majorEastAsia"/>
        </w:rPr>
        <w:t>screen</w:t>
      </w:r>
      <w:proofErr w:type="spellEnd"/>
      <w:r>
        <w:rPr>
          <w:rStyle w:val="CdigoHTML"/>
          <w:rFonts w:eastAsiaTheme="majorEastAsia"/>
        </w:rPr>
        <w:t>, RED, (</w:t>
      </w:r>
      <w:proofErr w:type="spellStart"/>
      <w:r>
        <w:rPr>
          <w:rStyle w:val="CdigoHTML"/>
          <w:rFonts w:eastAsiaTheme="majorEastAsia"/>
        </w:rPr>
        <w:t>ghost.x</w:t>
      </w:r>
      <w:proofErr w:type="spellEnd"/>
      <w:r>
        <w:rPr>
          <w:rStyle w:val="CdigoHTML"/>
          <w:rFonts w:eastAsiaTheme="majorEastAsia"/>
        </w:rPr>
        <w:t xml:space="preserve"> * CELL_SIZE + CELL_SIZE // </w:t>
      </w:r>
      <w:r>
        <w:rPr>
          <w:rStyle w:val="hljs-number"/>
          <w:rFonts w:eastAsiaTheme="majorEastAsia"/>
        </w:rPr>
        <w:t>2</w:t>
      </w:r>
      <w:r>
        <w:rPr>
          <w:rStyle w:val="CdigoHTML"/>
          <w:rFonts w:eastAsiaTheme="majorEastAsia"/>
        </w:rPr>
        <w:t xml:space="preserve">, </w:t>
      </w:r>
      <w:proofErr w:type="spellStart"/>
      <w:r>
        <w:rPr>
          <w:rStyle w:val="CdigoHTML"/>
          <w:rFonts w:eastAsiaTheme="majorEastAsia"/>
        </w:rPr>
        <w:t>ghost.y</w:t>
      </w:r>
      <w:proofErr w:type="spellEnd"/>
      <w:r>
        <w:rPr>
          <w:rStyle w:val="CdigoHTML"/>
          <w:rFonts w:eastAsiaTheme="majorEastAsia"/>
        </w:rPr>
        <w:t xml:space="preserve"> * CELL_SIZE + CELL_SIZE // </w:t>
      </w:r>
      <w:r>
        <w:rPr>
          <w:rStyle w:val="hljs-number"/>
          <w:rFonts w:eastAsiaTheme="majorEastAsia"/>
        </w:rPr>
        <w:t>2</w:t>
      </w:r>
      <w:r>
        <w:rPr>
          <w:rStyle w:val="CdigoHTML"/>
          <w:rFonts w:eastAsiaTheme="majorEastAsia"/>
        </w:rPr>
        <w:t xml:space="preserve">), </w:t>
      </w:r>
      <w:r>
        <w:rPr>
          <w:rStyle w:val="hljs-number"/>
          <w:rFonts w:eastAsiaTheme="majorEastAsia"/>
        </w:rPr>
        <w:t>10</w:t>
      </w:r>
      <w:r>
        <w:rPr>
          <w:rStyle w:val="CdigoHTML"/>
          <w:rFonts w:eastAsiaTheme="majorEastAsia"/>
        </w:rPr>
        <w:t>)</w:t>
      </w:r>
    </w:p>
    <w:p w14:paraId="75DB0E96"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spellStart"/>
      <w:r>
        <w:rPr>
          <w:rStyle w:val="hljs-keyword"/>
          <w:rFonts w:eastAsiaTheme="majorEastAsia"/>
        </w:rPr>
        <w:t>if</w:t>
      </w:r>
      <w:proofErr w:type="spellEnd"/>
      <w:r>
        <w:rPr>
          <w:rStyle w:val="CdigoHTML"/>
          <w:rFonts w:eastAsiaTheme="majorEastAsia"/>
        </w:rPr>
        <w:t xml:space="preserve"> </w:t>
      </w:r>
      <w:proofErr w:type="spellStart"/>
      <w:r>
        <w:rPr>
          <w:rStyle w:val="CdigoHTML"/>
          <w:rFonts w:eastAsiaTheme="majorEastAsia"/>
        </w:rPr>
        <w:t>player.x</w:t>
      </w:r>
      <w:proofErr w:type="spellEnd"/>
      <w:r>
        <w:rPr>
          <w:rStyle w:val="CdigoHTML"/>
          <w:rFonts w:eastAsiaTheme="majorEastAsia"/>
        </w:rPr>
        <w:t xml:space="preserve"> == </w:t>
      </w:r>
      <w:proofErr w:type="spellStart"/>
      <w:r>
        <w:rPr>
          <w:rStyle w:val="CdigoHTML"/>
          <w:rFonts w:eastAsiaTheme="majorEastAsia"/>
        </w:rPr>
        <w:t>ghost.x</w:t>
      </w:r>
      <w:proofErr w:type="spellEnd"/>
      <w:r>
        <w:rPr>
          <w:rStyle w:val="CdigoHTML"/>
          <w:rFonts w:eastAsiaTheme="majorEastAsia"/>
        </w:rPr>
        <w:t xml:space="preserve"> </w:t>
      </w:r>
      <w:r>
        <w:rPr>
          <w:rStyle w:val="hljs-keyword"/>
          <w:rFonts w:eastAsiaTheme="majorEastAsia"/>
        </w:rPr>
        <w:t>and</w:t>
      </w:r>
      <w:r>
        <w:rPr>
          <w:rStyle w:val="CdigoHTML"/>
          <w:rFonts w:eastAsiaTheme="majorEastAsia"/>
        </w:rPr>
        <w:t xml:space="preserve"> </w:t>
      </w:r>
      <w:proofErr w:type="spellStart"/>
      <w:proofErr w:type="gramStart"/>
      <w:r>
        <w:rPr>
          <w:rStyle w:val="CdigoHTML"/>
          <w:rFonts w:eastAsiaTheme="majorEastAsia"/>
        </w:rPr>
        <w:t>player.y</w:t>
      </w:r>
      <w:proofErr w:type="spellEnd"/>
      <w:proofErr w:type="gramEnd"/>
      <w:r>
        <w:rPr>
          <w:rStyle w:val="CdigoHTML"/>
          <w:rFonts w:eastAsiaTheme="majorEastAsia"/>
        </w:rPr>
        <w:t xml:space="preserve"> == </w:t>
      </w:r>
      <w:proofErr w:type="spellStart"/>
      <w:r>
        <w:rPr>
          <w:rStyle w:val="CdigoHTML"/>
          <w:rFonts w:eastAsiaTheme="majorEastAsia"/>
        </w:rPr>
        <w:t>ghost.y</w:t>
      </w:r>
      <w:proofErr w:type="spellEnd"/>
      <w:r>
        <w:rPr>
          <w:rStyle w:val="CdigoHTML"/>
          <w:rFonts w:eastAsiaTheme="majorEastAsia"/>
        </w:rPr>
        <w:t>:</w:t>
      </w:r>
    </w:p>
    <w:p w14:paraId="6FCB889A"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gramStart"/>
      <w:r>
        <w:rPr>
          <w:rStyle w:val="CdigoHTML"/>
          <w:rFonts w:eastAsiaTheme="majorEastAsia"/>
        </w:rPr>
        <w:t>player.lives</w:t>
      </w:r>
      <w:proofErr w:type="gramEnd"/>
      <w:r>
        <w:rPr>
          <w:rStyle w:val="CdigoHTML"/>
          <w:rFonts w:eastAsiaTheme="majorEastAsia"/>
        </w:rPr>
        <w:t xml:space="preserve"> -= </w:t>
      </w:r>
      <w:r>
        <w:rPr>
          <w:rStyle w:val="hljs-number"/>
          <w:rFonts w:eastAsiaTheme="majorEastAsia"/>
        </w:rPr>
        <w:t>1</w:t>
      </w:r>
    </w:p>
    <w:p w14:paraId="6E445C60"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gramStart"/>
      <w:r>
        <w:rPr>
          <w:rStyle w:val="CdigoHTML"/>
          <w:rFonts w:eastAsiaTheme="majorEastAsia"/>
        </w:rPr>
        <w:t>player.lives</w:t>
      </w:r>
      <w:proofErr w:type="gramEnd"/>
      <w:r>
        <w:rPr>
          <w:rStyle w:val="CdigoHTML"/>
          <w:rFonts w:eastAsiaTheme="majorEastAsia"/>
        </w:rPr>
        <w:t xml:space="preserve"> == </w:t>
      </w:r>
      <w:r>
        <w:rPr>
          <w:rStyle w:val="hljs-number"/>
          <w:rFonts w:eastAsiaTheme="majorEastAsia"/>
        </w:rPr>
        <w:t>0</w:t>
      </w:r>
      <w:r>
        <w:rPr>
          <w:rStyle w:val="CdigoHTML"/>
          <w:rFonts w:eastAsiaTheme="majorEastAsia"/>
        </w:rPr>
        <w:t>:</w:t>
      </w:r>
    </w:p>
    <w:p w14:paraId="4F98C663" w14:textId="77777777" w:rsidR="00172D7B" w:rsidRDefault="00172D7B" w:rsidP="00172D7B">
      <w:pPr>
        <w:pStyle w:val="HTMLconformatoprevio"/>
        <w:rPr>
          <w:rStyle w:val="CdigoHTML"/>
          <w:rFonts w:eastAsiaTheme="majorEastAsia"/>
        </w:rPr>
      </w:pPr>
      <w:r>
        <w:rPr>
          <w:rStyle w:val="CdigoHTML"/>
          <w:rFonts w:eastAsiaTheme="majorEastAsia"/>
        </w:rPr>
        <w:t xml:space="preserve">            root = </w:t>
      </w:r>
      <w:proofErr w:type="gramStart"/>
      <w:r>
        <w:rPr>
          <w:rStyle w:val="CdigoHTML"/>
          <w:rFonts w:eastAsiaTheme="majorEastAsia"/>
        </w:rPr>
        <w:t>Tk(</w:t>
      </w:r>
      <w:proofErr w:type="gramEnd"/>
      <w:r>
        <w:rPr>
          <w:rStyle w:val="CdigoHTML"/>
          <w:rFonts w:eastAsiaTheme="majorEastAsia"/>
        </w:rPr>
        <w:t>)</w:t>
      </w:r>
    </w:p>
    <w:p w14:paraId="32FF9304"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proofErr w:type="gramStart"/>
      <w:r>
        <w:rPr>
          <w:rStyle w:val="CdigoHTML"/>
          <w:rFonts w:eastAsiaTheme="majorEastAsia"/>
        </w:rPr>
        <w:t>root.withdraw</w:t>
      </w:r>
      <w:proofErr w:type="gramEnd"/>
      <w:r>
        <w:rPr>
          <w:rStyle w:val="CdigoHTML"/>
          <w:rFonts w:eastAsiaTheme="majorEastAsia"/>
        </w:rPr>
        <w:t>()</w:t>
      </w:r>
    </w:p>
    <w:p w14:paraId="11B7CC22"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if</w:t>
      </w:r>
      <w:r>
        <w:rPr>
          <w:rStyle w:val="CdigoHTML"/>
          <w:rFonts w:eastAsiaTheme="majorEastAsia"/>
        </w:rPr>
        <w:t xml:space="preserve"> </w:t>
      </w:r>
      <w:proofErr w:type="gramStart"/>
      <w:r>
        <w:rPr>
          <w:rStyle w:val="CdigoHTML"/>
          <w:rFonts w:eastAsiaTheme="majorEastAsia"/>
        </w:rPr>
        <w:t>messagebox.askyesno</w:t>
      </w:r>
      <w:proofErr w:type="gramEnd"/>
      <w:r>
        <w:rPr>
          <w:rStyle w:val="CdigoHTML"/>
          <w:rFonts w:eastAsiaTheme="majorEastAsia"/>
        </w:rPr>
        <w:t>(</w:t>
      </w:r>
      <w:r>
        <w:rPr>
          <w:rStyle w:val="hljs-string"/>
          <w:rFonts w:eastAsiaTheme="majorEastAsia"/>
        </w:rPr>
        <w:t>"Game Over"</w:t>
      </w:r>
      <w:r>
        <w:rPr>
          <w:rStyle w:val="CdigoHTML"/>
          <w:rFonts w:eastAsiaTheme="majorEastAsia"/>
        </w:rPr>
        <w:t xml:space="preserve">, </w:t>
      </w:r>
      <w:r>
        <w:rPr>
          <w:rStyle w:val="hljs-string"/>
          <w:rFonts w:eastAsiaTheme="majorEastAsia"/>
        </w:rPr>
        <w:t>"¿Quieres jugar de nuevo?"</w:t>
      </w:r>
      <w:r>
        <w:rPr>
          <w:rStyle w:val="CdigoHTML"/>
          <w:rFonts w:eastAsiaTheme="majorEastAsia"/>
        </w:rPr>
        <w:t>):</w:t>
      </w:r>
    </w:p>
    <w:p w14:paraId="531EF95C" w14:textId="77777777" w:rsidR="00172D7B" w:rsidRDefault="00172D7B" w:rsidP="00172D7B">
      <w:pPr>
        <w:pStyle w:val="HTMLconformatoprevio"/>
        <w:rPr>
          <w:rStyle w:val="CdigoHTML"/>
          <w:rFonts w:eastAsiaTheme="majorEastAsia"/>
        </w:rPr>
      </w:pPr>
      <w:r>
        <w:rPr>
          <w:rStyle w:val="CdigoHTML"/>
          <w:rFonts w:eastAsiaTheme="majorEastAsia"/>
        </w:rPr>
        <w:t xml:space="preserve">                player = </w:t>
      </w:r>
      <w:proofErr w:type="gramStart"/>
      <w:r>
        <w:rPr>
          <w:rStyle w:val="CdigoHTML"/>
          <w:rFonts w:eastAsiaTheme="majorEastAsia"/>
        </w:rPr>
        <w:t>Player(</w:t>
      </w:r>
      <w:proofErr w:type="gramEnd"/>
      <w:r>
        <w:rPr>
          <w:rStyle w:val="CdigoHTML"/>
          <w:rFonts w:eastAsiaTheme="majorEastAsia"/>
        </w:rPr>
        <w:t>)</w:t>
      </w:r>
    </w:p>
    <w:p w14:paraId="6651236C" w14:textId="77777777" w:rsidR="00172D7B" w:rsidRDefault="00172D7B" w:rsidP="00172D7B">
      <w:pPr>
        <w:pStyle w:val="HTMLconformatoprevio"/>
        <w:rPr>
          <w:rStyle w:val="CdigoHTML"/>
          <w:rFonts w:eastAsiaTheme="majorEastAsia"/>
        </w:rPr>
      </w:pPr>
      <w:r>
        <w:rPr>
          <w:rStyle w:val="CdigoHTML"/>
          <w:rFonts w:eastAsiaTheme="majorEastAsia"/>
        </w:rPr>
        <w:t xml:space="preserve">            </w:t>
      </w:r>
      <w:r>
        <w:rPr>
          <w:rStyle w:val="hljs-keyword"/>
          <w:rFonts w:eastAsiaTheme="majorEastAsia"/>
        </w:rPr>
        <w:t>else</w:t>
      </w:r>
      <w:r>
        <w:rPr>
          <w:rStyle w:val="CdigoHTML"/>
          <w:rFonts w:eastAsiaTheme="majorEastAsia"/>
        </w:rPr>
        <w:t>:</w:t>
      </w:r>
    </w:p>
    <w:p w14:paraId="4047E004" w14:textId="77777777" w:rsidR="00172D7B" w:rsidRDefault="00172D7B" w:rsidP="00172D7B">
      <w:pPr>
        <w:pStyle w:val="HTMLconformatoprevio"/>
        <w:rPr>
          <w:rStyle w:val="CdigoHTML"/>
          <w:rFonts w:eastAsiaTheme="majorEastAsia"/>
        </w:rPr>
      </w:pPr>
      <w:r>
        <w:rPr>
          <w:rStyle w:val="CdigoHTML"/>
          <w:rFonts w:eastAsiaTheme="majorEastAsia"/>
        </w:rPr>
        <w:t xml:space="preserve">                game_over = </w:t>
      </w:r>
      <w:r>
        <w:rPr>
          <w:rStyle w:val="hljs-literal"/>
        </w:rPr>
        <w:t>True</w:t>
      </w:r>
    </w:p>
    <w:p w14:paraId="2262B231" w14:textId="7FCB9609" w:rsidR="00172D7B" w:rsidRDefault="00172D7B" w:rsidP="00172D7B">
      <w:pPr>
        <w:pStyle w:val="HTMLconformatoprevio"/>
        <w:rPr>
          <w:rStyle w:val="CdigoHTML"/>
          <w:rFonts w:eastAsiaTheme="majorEastAsia"/>
        </w:rPr>
      </w:pPr>
      <w:proofErr w:type="gramStart"/>
      <w:r>
        <w:rPr>
          <w:rStyle w:val="CdigoHTML"/>
          <w:rFonts w:eastAsiaTheme="majorEastAsia"/>
        </w:rPr>
        <w:lastRenderedPageBreak/>
        <w:t>root.destroy</w:t>
      </w:r>
      <w:proofErr w:type="gramEnd"/>
      <w:r>
        <w:rPr>
          <w:rStyle w:val="CdigoHTML"/>
          <w:rFonts w:eastAsiaTheme="majorEastAsia"/>
        </w:rPr>
        <w:t>()</w:t>
      </w:r>
    </w:p>
    <w:p w14:paraId="3F5ABB1F" w14:textId="77777777" w:rsidR="00172D7B" w:rsidRDefault="00172D7B" w:rsidP="00172D7B">
      <w:pPr>
        <w:pStyle w:val="Ttulo4"/>
      </w:pPr>
      <w:proofErr w:type="spellStart"/>
      <w:r>
        <w:t>Descripción</w:t>
      </w:r>
      <w:proofErr w:type="spellEnd"/>
      <w:r>
        <w:t>:</w:t>
      </w:r>
    </w:p>
    <w:p w14:paraId="16C96C61" w14:textId="77777777" w:rsidR="00172D7B" w:rsidRDefault="00172D7B" w:rsidP="00172D7B">
      <w:pPr>
        <w:pStyle w:val="NormalWeb"/>
      </w:pPr>
      <w:r>
        <w:t>Cada fantasma se mueve de manera aleatoria en cada iteración del bucle. Luego se dibujan como círculos rojos. Si un fantasma colisiona con el jugador (misma posición), el jugador pierde una vida. Si las vidas del jugador llegan a 0, se muestra un mensaje para reiniciar o terminar el juego.</w:t>
      </w:r>
    </w:p>
    <w:p w14:paraId="484F9017" w14:textId="77777777" w:rsidR="00172D7B" w:rsidRDefault="00CB3327" w:rsidP="00172D7B">
      <w:r>
        <w:pict w14:anchorId="479F9059">
          <v:rect id="_x0000_i1039" style="width:0;height:1.5pt" o:hralign="center" o:hrstd="t" o:hr="t" fillcolor="#a0a0a0" stroked="f"/>
        </w:pict>
      </w:r>
    </w:p>
    <w:p w14:paraId="2F57ADCE" w14:textId="77777777" w:rsidR="00172D7B" w:rsidRDefault="00172D7B" w:rsidP="00172D7B">
      <w:pPr>
        <w:pStyle w:val="Ttulo3"/>
      </w:pPr>
      <w:r>
        <w:rPr>
          <w:rStyle w:val="Textoennegrita"/>
          <w:b/>
          <w:bCs/>
        </w:rPr>
        <w:t xml:space="preserve">14. </w:t>
      </w:r>
      <w:proofErr w:type="spellStart"/>
      <w:r>
        <w:rPr>
          <w:rStyle w:val="Textoennegrita"/>
          <w:b/>
          <w:bCs/>
        </w:rPr>
        <w:t>Mostrar</w:t>
      </w:r>
      <w:proofErr w:type="spellEnd"/>
      <w:r>
        <w:rPr>
          <w:rStyle w:val="Textoennegrita"/>
          <w:b/>
          <w:bCs/>
        </w:rPr>
        <w:t xml:space="preserve"> </w:t>
      </w:r>
      <w:proofErr w:type="spellStart"/>
      <w:r>
        <w:rPr>
          <w:rStyle w:val="Textoennegrita"/>
          <w:b/>
          <w:bCs/>
        </w:rPr>
        <w:t>vidas</w:t>
      </w:r>
      <w:proofErr w:type="spellEnd"/>
      <w:r>
        <w:rPr>
          <w:rStyle w:val="Textoennegrita"/>
          <w:b/>
          <w:bCs/>
        </w:rPr>
        <w:t xml:space="preserve"> del </w:t>
      </w:r>
      <w:proofErr w:type="spellStart"/>
      <w:r>
        <w:rPr>
          <w:rStyle w:val="Textoennegrita"/>
          <w:b/>
          <w:bCs/>
        </w:rPr>
        <w:t>jugador</w:t>
      </w:r>
      <w:proofErr w:type="spellEnd"/>
    </w:p>
    <w:p w14:paraId="512DF83A" w14:textId="77777777" w:rsidR="00172D7B" w:rsidRDefault="00172D7B" w:rsidP="00172D7B">
      <w:pPr>
        <w:pStyle w:val="HTMLconformatoprevio"/>
        <w:rPr>
          <w:rStyle w:val="CdigoHTML"/>
          <w:rFonts w:eastAsiaTheme="majorEastAsia"/>
        </w:rPr>
      </w:pPr>
      <w:proofErr w:type="spellStart"/>
      <w:r>
        <w:rPr>
          <w:rStyle w:val="CdigoHTML"/>
          <w:rFonts w:eastAsiaTheme="majorEastAsia"/>
        </w:rPr>
        <w:t>font</w:t>
      </w:r>
      <w:proofErr w:type="spellEnd"/>
      <w:r>
        <w:rPr>
          <w:rStyle w:val="CdigoHTML"/>
          <w:rFonts w:eastAsiaTheme="majorEastAsia"/>
        </w:rPr>
        <w:t xml:space="preserve"> = </w:t>
      </w:r>
      <w:proofErr w:type="spellStart"/>
      <w:r>
        <w:rPr>
          <w:rStyle w:val="CdigoHTML"/>
          <w:rFonts w:eastAsiaTheme="majorEastAsia"/>
        </w:rPr>
        <w:t>pygame.</w:t>
      </w:r>
      <w:proofErr w:type="gramStart"/>
      <w:r>
        <w:rPr>
          <w:rStyle w:val="CdigoHTML"/>
          <w:rFonts w:eastAsiaTheme="majorEastAsia"/>
        </w:rPr>
        <w:t>font.Font</w:t>
      </w:r>
      <w:proofErr w:type="spellEnd"/>
      <w:proofErr w:type="gramEnd"/>
      <w:r>
        <w:rPr>
          <w:rStyle w:val="CdigoHTML"/>
          <w:rFonts w:eastAsiaTheme="majorEastAsia"/>
        </w:rPr>
        <w:t>(</w:t>
      </w:r>
      <w:proofErr w:type="spellStart"/>
      <w:r>
        <w:rPr>
          <w:rStyle w:val="hljs-literal"/>
        </w:rPr>
        <w:t>None</w:t>
      </w:r>
      <w:proofErr w:type="spellEnd"/>
      <w:r>
        <w:rPr>
          <w:rStyle w:val="CdigoHTML"/>
          <w:rFonts w:eastAsiaTheme="majorEastAsia"/>
        </w:rPr>
        <w:t xml:space="preserve">, </w:t>
      </w:r>
      <w:r>
        <w:rPr>
          <w:rStyle w:val="hljs-number"/>
          <w:rFonts w:eastAsiaTheme="majorEastAsia"/>
        </w:rPr>
        <w:t>36</w:t>
      </w:r>
      <w:r>
        <w:rPr>
          <w:rStyle w:val="CdigoHTML"/>
          <w:rFonts w:eastAsiaTheme="majorEastAsia"/>
        </w:rPr>
        <w:t>)</w:t>
      </w:r>
    </w:p>
    <w:p w14:paraId="6B98A54E" w14:textId="77777777" w:rsidR="00172D7B" w:rsidRDefault="00172D7B" w:rsidP="00172D7B">
      <w:pPr>
        <w:pStyle w:val="HTMLconformatoprevio"/>
        <w:rPr>
          <w:rStyle w:val="CdigoHTML"/>
          <w:rFonts w:eastAsiaTheme="majorEastAsia"/>
        </w:rPr>
      </w:pPr>
      <w:proofErr w:type="spellStart"/>
      <w:r>
        <w:rPr>
          <w:rStyle w:val="CdigoHTML"/>
          <w:rFonts w:eastAsiaTheme="majorEastAsia"/>
        </w:rPr>
        <w:t>lives_text</w:t>
      </w:r>
      <w:proofErr w:type="spellEnd"/>
      <w:r>
        <w:rPr>
          <w:rStyle w:val="CdigoHTML"/>
          <w:rFonts w:eastAsiaTheme="majorEastAsia"/>
        </w:rPr>
        <w:t xml:space="preserve"> = </w:t>
      </w:r>
      <w:proofErr w:type="spellStart"/>
      <w:proofErr w:type="gramStart"/>
      <w:r>
        <w:rPr>
          <w:rStyle w:val="CdigoHTML"/>
          <w:rFonts w:eastAsiaTheme="majorEastAsia"/>
        </w:rPr>
        <w:t>font.render</w:t>
      </w:r>
      <w:proofErr w:type="spellEnd"/>
      <w:proofErr w:type="gramEnd"/>
      <w:r>
        <w:rPr>
          <w:rStyle w:val="CdigoHTML"/>
          <w:rFonts w:eastAsiaTheme="majorEastAsia"/>
        </w:rPr>
        <w:t>(</w:t>
      </w:r>
      <w:proofErr w:type="spellStart"/>
      <w:r>
        <w:rPr>
          <w:rStyle w:val="hljs-string"/>
          <w:rFonts w:eastAsiaTheme="majorEastAsia"/>
        </w:rPr>
        <w:t>f"Vidas</w:t>
      </w:r>
      <w:proofErr w:type="spellEnd"/>
      <w:r>
        <w:rPr>
          <w:rStyle w:val="hljs-string"/>
          <w:rFonts w:eastAsiaTheme="majorEastAsia"/>
        </w:rPr>
        <w:t xml:space="preserve">: </w:t>
      </w:r>
      <w:r>
        <w:rPr>
          <w:rStyle w:val="hljs-subst"/>
        </w:rPr>
        <w:t>{</w:t>
      </w:r>
      <w:proofErr w:type="spellStart"/>
      <w:r>
        <w:rPr>
          <w:rStyle w:val="hljs-subst"/>
        </w:rPr>
        <w:t>player.lives</w:t>
      </w:r>
      <w:proofErr w:type="spellEnd"/>
      <w:r>
        <w:rPr>
          <w:rStyle w:val="hljs-subst"/>
        </w:rPr>
        <w:t>}</w:t>
      </w:r>
      <w:r>
        <w:rPr>
          <w:rStyle w:val="CdigoHTML"/>
          <w:rFonts w:eastAsiaTheme="majorEastAsia"/>
        </w:rPr>
        <w:t xml:space="preserve">", </w:t>
      </w:r>
      <w:r>
        <w:rPr>
          <w:rStyle w:val="hljs-literal"/>
        </w:rPr>
        <w:t>True</w:t>
      </w:r>
      <w:r>
        <w:rPr>
          <w:rStyle w:val="CdigoHTML"/>
          <w:rFonts w:eastAsiaTheme="majorEastAsia"/>
        </w:rPr>
        <w:t>, WHITE)</w:t>
      </w:r>
    </w:p>
    <w:p w14:paraId="5A0A922D" w14:textId="77777777" w:rsidR="00172D7B" w:rsidRDefault="00172D7B" w:rsidP="00172D7B">
      <w:pPr>
        <w:pStyle w:val="HTMLconformatoprevio"/>
        <w:rPr>
          <w:rStyle w:val="CdigoHTML"/>
          <w:rFonts w:eastAsiaTheme="majorEastAsia"/>
        </w:rPr>
      </w:pPr>
      <w:proofErr w:type="spellStart"/>
      <w:proofErr w:type="gramStart"/>
      <w:r>
        <w:rPr>
          <w:rStyle w:val="CdigoHTML"/>
          <w:rFonts w:eastAsiaTheme="majorEastAsia"/>
        </w:rPr>
        <w:t>screen.blit</w:t>
      </w:r>
      <w:proofErr w:type="spellEnd"/>
      <w:proofErr w:type="gramEnd"/>
      <w:r>
        <w:rPr>
          <w:rStyle w:val="CdigoHTML"/>
          <w:rFonts w:eastAsiaTheme="majorEastAsia"/>
        </w:rPr>
        <w:t>(</w:t>
      </w:r>
      <w:proofErr w:type="spellStart"/>
      <w:r>
        <w:rPr>
          <w:rStyle w:val="CdigoHTML"/>
          <w:rFonts w:eastAsiaTheme="majorEastAsia"/>
        </w:rPr>
        <w:t>lives_text</w:t>
      </w:r>
      <w:proofErr w:type="spellEnd"/>
      <w:r>
        <w:rPr>
          <w:rStyle w:val="CdigoHTML"/>
          <w:rFonts w:eastAsiaTheme="majorEastAsia"/>
        </w:rPr>
        <w:t>, (</w:t>
      </w:r>
      <w:r>
        <w:rPr>
          <w:rStyle w:val="hljs-number"/>
          <w:rFonts w:eastAsiaTheme="majorEastAsia"/>
        </w:rPr>
        <w:t>10</w:t>
      </w:r>
      <w:r>
        <w:rPr>
          <w:rStyle w:val="CdigoHTML"/>
          <w:rFonts w:eastAsiaTheme="majorEastAsia"/>
        </w:rPr>
        <w:t xml:space="preserve">, HEIGHT - </w:t>
      </w:r>
      <w:r>
        <w:rPr>
          <w:rStyle w:val="hljs-number"/>
          <w:rFonts w:eastAsiaTheme="majorEastAsia"/>
        </w:rPr>
        <w:t>40</w:t>
      </w:r>
      <w:r>
        <w:rPr>
          <w:rStyle w:val="CdigoHTML"/>
          <w:rFonts w:eastAsiaTheme="majorEastAsia"/>
        </w:rPr>
        <w:t>))</w:t>
      </w:r>
    </w:p>
    <w:p w14:paraId="6296B777" w14:textId="77777777" w:rsidR="00172D7B" w:rsidRDefault="00172D7B" w:rsidP="00172D7B">
      <w:pPr>
        <w:pStyle w:val="Ttulo4"/>
      </w:pPr>
      <w:proofErr w:type="spellStart"/>
      <w:r>
        <w:t>Descripción</w:t>
      </w:r>
      <w:proofErr w:type="spellEnd"/>
      <w:r>
        <w:t>:</w:t>
      </w:r>
    </w:p>
    <w:p w14:paraId="4B093861" w14:textId="77777777" w:rsidR="00172D7B" w:rsidRDefault="00172D7B" w:rsidP="00172D7B">
      <w:pPr>
        <w:pStyle w:val="NormalWeb"/>
      </w:pPr>
      <w:r>
        <w:t>Se muestra el número de vidas restantes del jugador en la parte inferior de la pantalla.</w:t>
      </w:r>
    </w:p>
    <w:p w14:paraId="3BC4CD83" w14:textId="77777777" w:rsidR="00172D7B" w:rsidRDefault="00CB3327" w:rsidP="00172D7B">
      <w:r>
        <w:pict w14:anchorId="4F718ACF">
          <v:rect id="_x0000_i1040" style="width:0;height:1.5pt" o:hralign="center" o:hrstd="t" o:hr="t" fillcolor="#a0a0a0" stroked="f"/>
        </w:pict>
      </w:r>
    </w:p>
    <w:p w14:paraId="080CE021" w14:textId="77777777" w:rsidR="00172D7B" w:rsidRDefault="00172D7B" w:rsidP="00172D7B">
      <w:pPr>
        <w:pStyle w:val="Ttulo3"/>
      </w:pPr>
      <w:r>
        <w:rPr>
          <w:rStyle w:val="Textoennegrita"/>
          <w:b/>
          <w:bCs/>
        </w:rPr>
        <w:t xml:space="preserve">15. </w:t>
      </w:r>
      <w:proofErr w:type="spellStart"/>
      <w:r>
        <w:rPr>
          <w:rStyle w:val="Textoennegrita"/>
          <w:b/>
          <w:bCs/>
        </w:rPr>
        <w:t>Actualización</w:t>
      </w:r>
      <w:proofErr w:type="spellEnd"/>
      <w:r>
        <w:rPr>
          <w:rStyle w:val="Textoennegrita"/>
          <w:b/>
          <w:bCs/>
        </w:rPr>
        <w:t xml:space="preserve"> de la </w:t>
      </w:r>
      <w:proofErr w:type="spellStart"/>
      <w:r>
        <w:rPr>
          <w:rStyle w:val="Textoennegrita"/>
          <w:b/>
          <w:bCs/>
        </w:rPr>
        <w:t>pantalla</w:t>
      </w:r>
      <w:proofErr w:type="spellEnd"/>
    </w:p>
    <w:p w14:paraId="3E450AF3" w14:textId="77777777" w:rsidR="00172D7B" w:rsidRDefault="00172D7B" w:rsidP="00172D7B">
      <w:pPr>
        <w:pStyle w:val="HTMLconformatoprevio"/>
        <w:rPr>
          <w:rStyle w:val="CdigoHTML"/>
          <w:rFonts w:eastAsiaTheme="majorEastAsia"/>
        </w:rPr>
      </w:pPr>
      <w:proofErr w:type="spellStart"/>
      <w:proofErr w:type="gramStart"/>
      <w:r>
        <w:rPr>
          <w:rStyle w:val="CdigoHTML"/>
          <w:rFonts w:eastAsiaTheme="majorEastAsia"/>
        </w:rPr>
        <w:t>pygame.display</w:t>
      </w:r>
      <w:proofErr w:type="gramEnd"/>
      <w:r>
        <w:rPr>
          <w:rStyle w:val="CdigoHTML"/>
          <w:rFonts w:eastAsiaTheme="majorEastAsia"/>
        </w:rPr>
        <w:t>.flip</w:t>
      </w:r>
      <w:proofErr w:type="spellEnd"/>
      <w:r>
        <w:rPr>
          <w:rStyle w:val="CdigoHTML"/>
          <w:rFonts w:eastAsiaTheme="majorEastAsia"/>
        </w:rPr>
        <w:t>()</w:t>
      </w:r>
    </w:p>
    <w:p w14:paraId="79C1E151" w14:textId="77777777" w:rsidR="00172D7B" w:rsidRDefault="00172D7B" w:rsidP="00172D7B">
      <w:pPr>
        <w:pStyle w:val="HTMLconformatoprevio"/>
      </w:pPr>
      <w:proofErr w:type="spellStart"/>
      <w:proofErr w:type="gramStart"/>
      <w:r>
        <w:rPr>
          <w:rStyle w:val="CdigoHTML"/>
          <w:rFonts w:eastAsiaTheme="majorEastAsia"/>
        </w:rPr>
        <w:t>clock.tick</w:t>
      </w:r>
      <w:proofErr w:type="spellEnd"/>
      <w:proofErr w:type="gramEnd"/>
      <w:r>
        <w:rPr>
          <w:rStyle w:val="CdigoHTML"/>
          <w:rFonts w:eastAsiaTheme="majorEastAsia"/>
        </w:rPr>
        <w:t>(</w:t>
      </w:r>
      <w:r>
        <w:rPr>
          <w:rStyle w:val="hljs-number"/>
          <w:rFonts w:eastAsiaTheme="majorEastAsia"/>
        </w:rPr>
        <w:t>10</w:t>
      </w:r>
      <w:r>
        <w:rPr>
          <w:rStyle w:val="CdigoHTML"/>
          <w:rFonts w:eastAsiaTheme="majorEastAsia"/>
        </w:rPr>
        <w:t>)</w:t>
      </w:r>
    </w:p>
    <w:p w14:paraId="734DA0CC" w14:textId="77777777" w:rsidR="00172D7B" w:rsidRDefault="00172D7B">
      <w:pPr>
        <w:rPr>
          <w:b/>
          <w:bCs/>
          <w:color w:val="4F81BD" w:themeColor="accent1"/>
        </w:rPr>
      </w:pPr>
    </w:p>
    <w:p w14:paraId="1E2C4179" w14:textId="08240645" w:rsidR="00D5278F" w:rsidRPr="00D5278F" w:rsidRDefault="00751E67">
      <w:pPr>
        <w:rPr>
          <w:b/>
          <w:bCs/>
          <w:color w:val="4F81BD" w:themeColor="accent1"/>
        </w:rPr>
      </w:pPr>
      <w:r>
        <w:rPr>
          <w:b/>
          <w:bCs/>
          <w:noProof/>
          <w:color w:val="4F81BD" w:themeColor="accent1"/>
        </w:rPr>
        <w:drawing>
          <wp:inline distT="0" distB="0" distL="0" distR="0" wp14:anchorId="69112A01" wp14:editId="03527B58">
            <wp:extent cx="5845175" cy="3215640"/>
            <wp:effectExtent l="0" t="0" r="317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stretch>
                      <a:fillRect/>
                    </a:stretch>
                  </pic:blipFill>
                  <pic:spPr>
                    <a:xfrm>
                      <a:off x="0" y="0"/>
                      <a:ext cx="5869547" cy="3229048"/>
                    </a:xfrm>
                    <a:prstGeom prst="rect">
                      <a:avLst/>
                    </a:prstGeom>
                  </pic:spPr>
                </pic:pic>
              </a:graphicData>
            </a:graphic>
          </wp:inline>
        </w:drawing>
      </w:r>
    </w:p>
    <w:p w14:paraId="5B408496" w14:textId="552B4BA1" w:rsidR="00D5278F" w:rsidRDefault="00D5278F">
      <w:pPr>
        <w:rPr>
          <w:color w:val="4F81BD" w:themeColor="accent1"/>
        </w:rPr>
      </w:pPr>
    </w:p>
    <w:p w14:paraId="5A88030B" w14:textId="77777777" w:rsidR="0072394D" w:rsidRPr="0072394D" w:rsidRDefault="0072394D" w:rsidP="0072394D">
      <w:p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b/>
          <w:bCs/>
          <w:sz w:val="24"/>
          <w:szCs w:val="24"/>
          <w:lang w:val="es-CO" w:eastAsia="es-CO"/>
        </w:rPr>
        <w:lastRenderedPageBreak/>
        <w:t>Bug 1: Pac-Man atraviesa el fantasma sin recibir daño</w:t>
      </w:r>
    </w:p>
    <w:p w14:paraId="2EE9B3E9" w14:textId="77777777" w:rsidR="0072394D" w:rsidRPr="0072394D" w:rsidRDefault="0072394D" w:rsidP="0072394D">
      <w:p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b/>
          <w:bCs/>
          <w:sz w:val="24"/>
          <w:szCs w:val="24"/>
          <w:lang w:val="es-CO" w:eastAsia="es-CO"/>
        </w:rPr>
        <w:t>Explicación</w:t>
      </w:r>
      <w:r w:rsidRPr="0072394D">
        <w:rPr>
          <w:rFonts w:ascii="Times New Roman" w:eastAsia="Times New Roman" w:hAnsi="Times New Roman" w:cs="Times New Roman"/>
          <w:sz w:val="24"/>
          <w:szCs w:val="24"/>
          <w:lang w:val="es-CO" w:eastAsia="es-CO"/>
        </w:rPr>
        <w:t>: Este problema ocurre porque el juego no detecta correctamente cuando Pac-Man y el fantasma colisionan. Es posible que la detección de colisiones, que es la parte del código encargada de comprobar si Pac-Man y el fantasma están en la misma posición, no esté funcionando bien. Como resultado, Pac-Man puede atravesar al fantasma sin recibir daño, cuando lo normal sería perder una vida.</w:t>
      </w:r>
    </w:p>
    <w:p w14:paraId="56A7AF3C" w14:textId="77777777" w:rsidR="0072394D" w:rsidRPr="0072394D" w:rsidRDefault="0072394D" w:rsidP="0072394D">
      <w:p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b/>
          <w:bCs/>
          <w:sz w:val="24"/>
          <w:szCs w:val="24"/>
          <w:lang w:val="es-CO" w:eastAsia="es-CO"/>
        </w:rPr>
        <w:t>Solución</w:t>
      </w:r>
      <w:r w:rsidRPr="0072394D">
        <w:rPr>
          <w:rFonts w:ascii="Times New Roman" w:eastAsia="Times New Roman" w:hAnsi="Times New Roman" w:cs="Times New Roman"/>
          <w:sz w:val="24"/>
          <w:szCs w:val="24"/>
          <w:lang w:val="es-CO" w:eastAsia="es-CO"/>
        </w:rPr>
        <w:t>:</w:t>
      </w:r>
    </w:p>
    <w:p w14:paraId="79FA7679" w14:textId="77777777" w:rsidR="0072394D" w:rsidRPr="0072394D" w:rsidRDefault="0072394D" w:rsidP="0072394D">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sz w:val="24"/>
          <w:szCs w:val="24"/>
          <w:lang w:val="es-CO" w:eastAsia="es-CO"/>
        </w:rPr>
        <w:t xml:space="preserve">Primero, necesitamos revisar el código que maneja la </w:t>
      </w:r>
      <w:r w:rsidRPr="0072394D">
        <w:rPr>
          <w:rFonts w:ascii="Times New Roman" w:eastAsia="Times New Roman" w:hAnsi="Times New Roman" w:cs="Times New Roman"/>
          <w:b/>
          <w:bCs/>
          <w:sz w:val="24"/>
          <w:szCs w:val="24"/>
          <w:lang w:val="es-CO" w:eastAsia="es-CO"/>
        </w:rPr>
        <w:t>detección de colisiones</w:t>
      </w:r>
      <w:r w:rsidRPr="0072394D">
        <w:rPr>
          <w:rFonts w:ascii="Times New Roman" w:eastAsia="Times New Roman" w:hAnsi="Times New Roman" w:cs="Times New Roman"/>
          <w:sz w:val="24"/>
          <w:szCs w:val="24"/>
          <w:lang w:val="es-CO" w:eastAsia="es-CO"/>
        </w:rPr>
        <w:t>. Tenemos que asegurarnos de que las coordenadas de Pac-Man y del fantasma se están comparando de manera correcta. Podría ser útil implementar o mejorar el sistema de "hitboxes" (que define el área en la que se produce la colisión), para que la detección sea más precisa.</w:t>
      </w:r>
    </w:p>
    <w:p w14:paraId="189FEC75" w14:textId="77777777" w:rsidR="0072394D" w:rsidRPr="0072394D" w:rsidRDefault="0072394D" w:rsidP="0072394D">
      <w:pPr>
        <w:numPr>
          <w:ilvl w:val="0"/>
          <w:numId w:val="12"/>
        </w:num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sz w:val="24"/>
          <w:szCs w:val="24"/>
          <w:lang w:val="es-CO" w:eastAsia="es-CO"/>
        </w:rPr>
        <w:t xml:space="preserve">Además, habría que verificar si el juego está comprobando las colisiones lo suficientemente rápido. Si la velocidad del juego es alta y no se verifica la colisión en cada frame o con la frecuencia necesaria, puede que el choque no se detecte a tiempo. Ajustar la </w:t>
      </w:r>
      <w:r w:rsidRPr="0072394D">
        <w:rPr>
          <w:rFonts w:ascii="Times New Roman" w:eastAsia="Times New Roman" w:hAnsi="Times New Roman" w:cs="Times New Roman"/>
          <w:b/>
          <w:bCs/>
          <w:sz w:val="24"/>
          <w:szCs w:val="24"/>
          <w:lang w:val="es-CO" w:eastAsia="es-CO"/>
        </w:rPr>
        <w:t>frecuencia de actualización</w:t>
      </w:r>
      <w:r w:rsidRPr="0072394D">
        <w:rPr>
          <w:rFonts w:ascii="Times New Roman" w:eastAsia="Times New Roman" w:hAnsi="Times New Roman" w:cs="Times New Roman"/>
          <w:sz w:val="24"/>
          <w:szCs w:val="24"/>
          <w:lang w:val="es-CO" w:eastAsia="es-CO"/>
        </w:rPr>
        <w:t xml:space="preserve"> puede resolver este problema.</w:t>
      </w:r>
    </w:p>
    <w:p w14:paraId="4A3EF894" w14:textId="77777777" w:rsidR="0072394D" w:rsidRPr="0072394D" w:rsidRDefault="00CB3327" w:rsidP="0072394D">
      <w:pPr>
        <w:spacing w:after="0" w:line="240" w:lineRule="auto"/>
        <w:rPr>
          <w:rFonts w:ascii="Times New Roman" w:eastAsia="Times New Roman" w:hAnsi="Times New Roman" w:cs="Times New Roman"/>
          <w:sz w:val="24"/>
          <w:szCs w:val="24"/>
          <w:lang w:val="es-CO" w:eastAsia="es-CO"/>
        </w:rPr>
      </w:pPr>
      <w:r>
        <w:rPr>
          <w:rFonts w:ascii="Times New Roman" w:eastAsia="Times New Roman" w:hAnsi="Times New Roman" w:cs="Times New Roman"/>
          <w:sz w:val="24"/>
          <w:szCs w:val="24"/>
          <w:lang w:val="es-CO" w:eastAsia="es-CO"/>
        </w:rPr>
        <w:pict w14:anchorId="6A9112B8">
          <v:rect id="_x0000_i1041" style="width:0;height:1.5pt" o:hralign="center" o:hrstd="t" o:hr="t" fillcolor="#a0a0a0" stroked="f"/>
        </w:pict>
      </w:r>
    </w:p>
    <w:p w14:paraId="6CD328D2" w14:textId="77777777" w:rsidR="0072394D" w:rsidRPr="0072394D" w:rsidRDefault="0072394D" w:rsidP="0072394D">
      <w:p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b/>
          <w:bCs/>
          <w:sz w:val="24"/>
          <w:szCs w:val="24"/>
          <w:lang w:val="es-CO" w:eastAsia="es-CO"/>
        </w:rPr>
        <w:t>Bug 2: La pantalla muestra un espacio negro en la parte inferior</w:t>
      </w:r>
    </w:p>
    <w:p w14:paraId="7BD1DF12" w14:textId="77777777" w:rsidR="0072394D" w:rsidRPr="0072394D" w:rsidRDefault="0072394D" w:rsidP="0072394D">
      <w:p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b/>
          <w:bCs/>
          <w:sz w:val="24"/>
          <w:szCs w:val="24"/>
          <w:lang w:val="es-CO" w:eastAsia="es-CO"/>
        </w:rPr>
        <w:t>Explicación</w:t>
      </w:r>
      <w:r w:rsidRPr="0072394D">
        <w:rPr>
          <w:rFonts w:ascii="Times New Roman" w:eastAsia="Times New Roman" w:hAnsi="Times New Roman" w:cs="Times New Roman"/>
          <w:sz w:val="24"/>
          <w:szCs w:val="24"/>
          <w:lang w:val="es-CO" w:eastAsia="es-CO"/>
        </w:rPr>
        <w:t>: En este caso, hay un área negra que aparece en la parte inferior de la pantalla del juego y no debería estar ahí. Este problema generalmente se debe a que el juego no está utilizando correctamente el espacio disponible en la pantalla o ventana. Podría ser que el área del juego no esté ajustada a la resolución de la pantalla o que se esté mostrando un área más grande de lo que realmente necesita el juego.</w:t>
      </w:r>
    </w:p>
    <w:p w14:paraId="3D67AD33" w14:textId="77777777" w:rsidR="0072394D" w:rsidRPr="0072394D" w:rsidRDefault="0072394D" w:rsidP="0072394D">
      <w:p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b/>
          <w:bCs/>
          <w:sz w:val="24"/>
          <w:szCs w:val="24"/>
          <w:lang w:val="es-CO" w:eastAsia="es-CO"/>
        </w:rPr>
        <w:t>Solución</w:t>
      </w:r>
      <w:r w:rsidRPr="0072394D">
        <w:rPr>
          <w:rFonts w:ascii="Times New Roman" w:eastAsia="Times New Roman" w:hAnsi="Times New Roman" w:cs="Times New Roman"/>
          <w:sz w:val="24"/>
          <w:szCs w:val="24"/>
          <w:lang w:val="es-CO" w:eastAsia="es-CO"/>
        </w:rPr>
        <w:t>:</w:t>
      </w:r>
    </w:p>
    <w:p w14:paraId="4D6C5A83" w14:textId="77777777" w:rsidR="0072394D" w:rsidRPr="0072394D" w:rsidRDefault="0072394D" w:rsidP="0072394D">
      <w:pPr>
        <w:numPr>
          <w:ilvl w:val="0"/>
          <w:numId w:val="13"/>
        </w:num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sz w:val="24"/>
          <w:szCs w:val="24"/>
          <w:lang w:val="es-CO" w:eastAsia="es-CO"/>
        </w:rPr>
        <w:t xml:space="preserve">Lo primero es revisar el código de </w:t>
      </w:r>
      <w:r w:rsidRPr="0072394D">
        <w:rPr>
          <w:rFonts w:ascii="Times New Roman" w:eastAsia="Times New Roman" w:hAnsi="Times New Roman" w:cs="Times New Roman"/>
          <w:b/>
          <w:bCs/>
          <w:sz w:val="24"/>
          <w:szCs w:val="24"/>
          <w:lang w:val="es-CO" w:eastAsia="es-CO"/>
        </w:rPr>
        <w:t>renderizado o ajuste de pantalla</w:t>
      </w:r>
      <w:r w:rsidRPr="0072394D">
        <w:rPr>
          <w:rFonts w:ascii="Times New Roman" w:eastAsia="Times New Roman" w:hAnsi="Times New Roman" w:cs="Times New Roman"/>
          <w:sz w:val="24"/>
          <w:szCs w:val="24"/>
          <w:lang w:val="es-CO" w:eastAsia="es-CO"/>
        </w:rPr>
        <w:t xml:space="preserve"> para asegurarnos de que el área del juego ocupe todo el espacio de la ventana. Podemos configurar el juego para que ajuste automáticamente su tamaño al de la ventana o asegurarnos de que el área visible del juego coincida con el laberinto que se muestra.</w:t>
      </w:r>
    </w:p>
    <w:p w14:paraId="50D93D63" w14:textId="77777777" w:rsidR="0072394D" w:rsidRPr="0072394D" w:rsidRDefault="0072394D" w:rsidP="0072394D">
      <w:pPr>
        <w:numPr>
          <w:ilvl w:val="0"/>
          <w:numId w:val="13"/>
        </w:num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sz w:val="24"/>
          <w:szCs w:val="24"/>
          <w:lang w:val="es-CO" w:eastAsia="es-CO"/>
        </w:rPr>
        <w:t xml:space="preserve">También sería bueno revisar si hay algún </w:t>
      </w:r>
      <w:r w:rsidRPr="0072394D">
        <w:rPr>
          <w:rFonts w:ascii="Times New Roman" w:eastAsia="Times New Roman" w:hAnsi="Times New Roman" w:cs="Times New Roman"/>
          <w:b/>
          <w:bCs/>
          <w:sz w:val="24"/>
          <w:szCs w:val="24"/>
          <w:lang w:val="es-CO" w:eastAsia="es-CO"/>
        </w:rPr>
        <w:t>contenedor</w:t>
      </w:r>
      <w:r w:rsidRPr="0072394D">
        <w:rPr>
          <w:rFonts w:ascii="Times New Roman" w:eastAsia="Times New Roman" w:hAnsi="Times New Roman" w:cs="Times New Roman"/>
          <w:sz w:val="24"/>
          <w:szCs w:val="24"/>
          <w:lang w:val="es-CO" w:eastAsia="es-CO"/>
        </w:rPr>
        <w:t xml:space="preserve"> o elemento que esté causando ese espacio adicional y ajustar sus propiedades para eliminar ese espacio vacío.</w:t>
      </w:r>
    </w:p>
    <w:p w14:paraId="3914EB16" w14:textId="0E529405" w:rsidR="0072394D" w:rsidRDefault="0072394D" w:rsidP="0072394D">
      <w:pPr>
        <w:numPr>
          <w:ilvl w:val="0"/>
          <w:numId w:val="13"/>
        </w:numPr>
        <w:spacing w:before="100" w:beforeAutospacing="1" w:after="100" w:afterAutospacing="1" w:line="240" w:lineRule="auto"/>
        <w:rPr>
          <w:rFonts w:ascii="Times New Roman" w:eastAsia="Times New Roman" w:hAnsi="Times New Roman" w:cs="Times New Roman"/>
          <w:sz w:val="24"/>
          <w:szCs w:val="24"/>
          <w:lang w:val="es-CO" w:eastAsia="es-CO"/>
        </w:rPr>
      </w:pPr>
      <w:r w:rsidRPr="0072394D">
        <w:rPr>
          <w:rFonts w:ascii="Times New Roman" w:eastAsia="Times New Roman" w:hAnsi="Times New Roman" w:cs="Times New Roman"/>
          <w:sz w:val="24"/>
          <w:szCs w:val="24"/>
          <w:lang w:val="es-CO" w:eastAsia="es-CO"/>
        </w:rPr>
        <w:t xml:space="preserve">Si el juego tiene diferentes </w:t>
      </w:r>
      <w:r w:rsidRPr="0072394D">
        <w:rPr>
          <w:rFonts w:ascii="Times New Roman" w:eastAsia="Times New Roman" w:hAnsi="Times New Roman" w:cs="Times New Roman"/>
          <w:b/>
          <w:bCs/>
          <w:sz w:val="24"/>
          <w:szCs w:val="24"/>
          <w:lang w:val="es-CO" w:eastAsia="es-CO"/>
        </w:rPr>
        <w:t>modos de resolución o escalado</w:t>
      </w:r>
      <w:r w:rsidRPr="0072394D">
        <w:rPr>
          <w:rFonts w:ascii="Times New Roman" w:eastAsia="Times New Roman" w:hAnsi="Times New Roman" w:cs="Times New Roman"/>
          <w:sz w:val="24"/>
          <w:szCs w:val="24"/>
          <w:lang w:val="es-CO" w:eastAsia="es-CO"/>
        </w:rPr>
        <w:t>, es importante comprobar que está configurado correctamente para evitar estos errores de visualización.</w:t>
      </w:r>
    </w:p>
    <w:p w14:paraId="11054E60" w14:textId="139C7917" w:rsidR="000F3A3A" w:rsidRDefault="000F3A3A" w:rsidP="000F3A3A">
      <w:pPr>
        <w:spacing w:before="100" w:beforeAutospacing="1" w:after="100" w:afterAutospacing="1" w:line="240" w:lineRule="auto"/>
        <w:rPr>
          <w:rFonts w:ascii="Times New Roman" w:eastAsia="Times New Roman" w:hAnsi="Times New Roman" w:cs="Times New Roman"/>
          <w:sz w:val="24"/>
          <w:szCs w:val="24"/>
          <w:lang w:val="es-CO" w:eastAsia="es-CO"/>
        </w:rPr>
      </w:pPr>
    </w:p>
    <w:p w14:paraId="0327E458"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lastRenderedPageBreak/>
        <w:t xml:space="preserve">Informe de Errores y Soluciones en el Desarrollo del Juego </w:t>
      </w:r>
      <w:proofErr w:type="spellStart"/>
      <w:r w:rsidRPr="000F3A3A">
        <w:rPr>
          <w:rFonts w:ascii="Arial" w:eastAsia="Times New Roman" w:hAnsi="Arial" w:cs="Arial"/>
          <w:sz w:val="24"/>
          <w:szCs w:val="24"/>
          <w:lang w:val="es-CO" w:eastAsia="es-CO"/>
        </w:rPr>
        <w:t>Pac</w:t>
      </w:r>
      <w:proofErr w:type="spellEnd"/>
      <w:r w:rsidRPr="000F3A3A">
        <w:rPr>
          <w:rFonts w:ascii="Arial" w:eastAsia="Times New Roman" w:hAnsi="Arial" w:cs="Arial"/>
          <w:sz w:val="24"/>
          <w:szCs w:val="24"/>
          <w:lang w:val="es-CO" w:eastAsia="es-CO"/>
        </w:rPr>
        <w:t>-Man</w:t>
      </w:r>
    </w:p>
    <w:p w14:paraId="2C6FABC2"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1. Error: El juego no reiniciaba correctamente tras perder todas las vidas</w:t>
      </w:r>
    </w:p>
    <w:p w14:paraId="531CF643"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Descripción:</w:t>
      </w:r>
    </w:p>
    <w:p w14:paraId="19204F72"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Cuando </w:t>
      </w:r>
      <w:proofErr w:type="spellStart"/>
      <w:r w:rsidRPr="000F3A3A">
        <w:rPr>
          <w:rFonts w:ascii="Arial" w:eastAsia="Times New Roman" w:hAnsi="Arial" w:cs="Arial"/>
          <w:sz w:val="24"/>
          <w:szCs w:val="24"/>
          <w:lang w:val="es-CO" w:eastAsia="es-CO"/>
        </w:rPr>
        <w:t>Pac</w:t>
      </w:r>
      <w:proofErr w:type="spellEnd"/>
      <w:r w:rsidRPr="000F3A3A">
        <w:rPr>
          <w:rFonts w:ascii="Arial" w:eastAsia="Times New Roman" w:hAnsi="Arial" w:cs="Arial"/>
          <w:sz w:val="24"/>
          <w:szCs w:val="24"/>
          <w:lang w:val="es-CO" w:eastAsia="es-CO"/>
        </w:rPr>
        <w:t>-Man perdía todas las vidas, el programa mostraba una ventana emergente preguntando si el jugador quería reiniciar. Sin embargo, si el jugador elegía "Sí", el juego no se reiniciaba correctamente, ya que los fantasmas no volvían a sus posiciones iniciales.</w:t>
      </w:r>
    </w:p>
    <w:p w14:paraId="0794797F"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6605AFA3"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Solución:</w:t>
      </w:r>
    </w:p>
    <w:p w14:paraId="032FEA64"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Se modificó la lógica para reiniciar correctamente tanto el jugador como los fantasmas. Se actualizó el código de reinicio dentro de la verificación de vidas:</w:t>
      </w:r>
    </w:p>
    <w:p w14:paraId="603FC090"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08CB440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t>python</w:t>
      </w:r>
      <w:proofErr w:type="spellEnd"/>
    </w:p>
    <w:p w14:paraId="78FDD114"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Copiar</w:t>
      </w:r>
    </w:p>
    <w:p w14:paraId="3C4AD4DE"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Editar</w:t>
      </w:r>
    </w:p>
    <w:p w14:paraId="1DD51201"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t>if</w:t>
      </w:r>
      <w:proofErr w:type="spellEnd"/>
      <w:r w:rsidRPr="000F3A3A">
        <w:rPr>
          <w:rFonts w:ascii="Arial" w:eastAsia="Times New Roman" w:hAnsi="Arial" w:cs="Arial"/>
          <w:sz w:val="24"/>
          <w:szCs w:val="24"/>
          <w:lang w:val="es-CO" w:eastAsia="es-CO"/>
        </w:rPr>
        <w:t xml:space="preserve"> </w:t>
      </w:r>
      <w:proofErr w:type="spellStart"/>
      <w:proofErr w:type="gramStart"/>
      <w:r w:rsidRPr="000F3A3A">
        <w:rPr>
          <w:rFonts w:ascii="Arial" w:eastAsia="Times New Roman" w:hAnsi="Arial" w:cs="Arial"/>
          <w:sz w:val="24"/>
          <w:szCs w:val="24"/>
          <w:lang w:val="es-CO" w:eastAsia="es-CO"/>
        </w:rPr>
        <w:t>player.lives</w:t>
      </w:r>
      <w:proofErr w:type="spellEnd"/>
      <w:proofErr w:type="gramEnd"/>
      <w:r w:rsidRPr="000F3A3A">
        <w:rPr>
          <w:rFonts w:ascii="Arial" w:eastAsia="Times New Roman" w:hAnsi="Arial" w:cs="Arial"/>
          <w:sz w:val="24"/>
          <w:szCs w:val="24"/>
          <w:lang w:val="es-CO" w:eastAsia="es-CO"/>
        </w:rPr>
        <w:t xml:space="preserve"> == 0:</w:t>
      </w:r>
    </w:p>
    <w:p w14:paraId="1220838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root</w:t>
      </w:r>
      <w:proofErr w:type="spellEnd"/>
      <w:r w:rsidRPr="000F3A3A">
        <w:rPr>
          <w:rFonts w:ascii="Arial" w:eastAsia="Times New Roman" w:hAnsi="Arial" w:cs="Arial"/>
          <w:sz w:val="24"/>
          <w:szCs w:val="24"/>
          <w:lang w:val="es-CO" w:eastAsia="es-CO"/>
        </w:rPr>
        <w:t xml:space="preserve"> = </w:t>
      </w:r>
      <w:proofErr w:type="spellStart"/>
      <w:proofErr w:type="gramStart"/>
      <w:r w:rsidRPr="000F3A3A">
        <w:rPr>
          <w:rFonts w:ascii="Arial" w:eastAsia="Times New Roman" w:hAnsi="Arial" w:cs="Arial"/>
          <w:sz w:val="24"/>
          <w:szCs w:val="24"/>
          <w:lang w:val="es-CO" w:eastAsia="es-CO"/>
        </w:rPr>
        <w:t>Tk</w:t>
      </w:r>
      <w:proofErr w:type="spellEnd"/>
      <w:r w:rsidRPr="000F3A3A">
        <w:rPr>
          <w:rFonts w:ascii="Arial" w:eastAsia="Times New Roman" w:hAnsi="Arial" w:cs="Arial"/>
          <w:sz w:val="24"/>
          <w:szCs w:val="24"/>
          <w:lang w:val="es-CO" w:eastAsia="es-CO"/>
        </w:rPr>
        <w:t>(</w:t>
      </w:r>
      <w:proofErr w:type="gramEnd"/>
      <w:r w:rsidRPr="000F3A3A">
        <w:rPr>
          <w:rFonts w:ascii="Arial" w:eastAsia="Times New Roman" w:hAnsi="Arial" w:cs="Arial"/>
          <w:sz w:val="24"/>
          <w:szCs w:val="24"/>
          <w:lang w:val="es-CO" w:eastAsia="es-CO"/>
        </w:rPr>
        <w:t>)</w:t>
      </w:r>
    </w:p>
    <w:p w14:paraId="0462EA14"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proofErr w:type="gramStart"/>
      <w:r w:rsidRPr="000F3A3A">
        <w:rPr>
          <w:rFonts w:ascii="Arial" w:eastAsia="Times New Roman" w:hAnsi="Arial" w:cs="Arial"/>
          <w:sz w:val="24"/>
          <w:szCs w:val="24"/>
          <w:lang w:val="es-CO" w:eastAsia="es-CO"/>
        </w:rPr>
        <w:t>root.withdraw</w:t>
      </w:r>
      <w:proofErr w:type="spellEnd"/>
      <w:proofErr w:type="gramEnd"/>
      <w:r w:rsidRPr="000F3A3A">
        <w:rPr>
          <w:rFonts w:ascii="Arial" w:eastAsia="Times New Roman" w:hAnsi="Arial" w:cs="Arial"/>
          <w:sz w:val="24"/>
          <w:szCs w:val="24"/>
          <w:lang w:val="es-CO" w:eastAsia="es-CO"/>
        </w:rPr>
        <w:t>()</w:t>
      </w:r>
    </w:p>
    <w:p w14:paraId="61BAA36E"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if</w:t>
      </w:r>
      <w:proofErr w:type="spellEnd"/>
      <w:r w:rsidRPr="000F3A3A">
        <w:rPr>
          <w:rFonts w:ascii="Arial" w:eastAsia="Times New Roman" w:hAnsi="Arial" w:cs="Arial"/>
          <w:sz w:val="24"/>
          <w:szCs w:val="24"/>
          <w:lang w:val="es-CO" w:eastAsia="es-CO"/>
        </w:rPr>
        <w:t xml:space="preserve"> </w:t>
      </w:r>
      <w:proofErr w:type="gramStart"/>
      <w:r w:rsidRPr="000F3A3A">
        <w:rPr>
          <w:rFonts w:ascii="Arial" w:eastAsia="Times New Roman" w:hAnsi="Arial" w:cs="Arial"/>
          <w:sz w:val="24"/>
          <w:szCs w:val="24"/>
          <w:lang w:val="es-CO" w:eastAsia="es-CO"/>
        </w:rPr>
        <w:t>messagebox.askyesno</w:t>
      </w:r>
      <w:proofErr w:type="gramEnd"/>
      <w:r w:rsidRPr="000F3A3A">
        <w:rPr>
          <w:rFonts w:ascii="Arial" w:eastAsia="Times New Roman" w:hAnsi="Arial" w:cs="Arial"/>
          <w:sz w:val="24"/>
          <w:szCs w:val="24"/>
          <w:lang w:val="es-CO" w:eastAsia="es-CO"/>
        </w:rPr>
        <w:t>("Game Over", "¿Quieres jugar de nuevo?"):</w:t>
      </w:r>
    </w:p>
    <w:p w14:paraId="501CAC92"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player</w:t>
      </w:r>
      <w:proofErr w:type="spellEnd"/>
      <w:r w:rsidRPr="000F3A3A">
        <w:rPr>
          <w:rFonts w:ascii="Arial" w:eastAsia="Times New Roman" w:hAnsi="Arial" w:cs="Arial"/>
          <w:sz w:val="24"/>
          <w:szCs w:val="24"/>
          <w:lang w:val="es-CO" w:eastAsia="es-CO"/>
        </w:rPr>
        <w:t xml:space="preserve"> = </w:t>
      </w:r>
      <w:proofErr w:type="gramStart"/>
      <w:r w:rsidRPr="000F3A3A">
        <w:rPr>
          <w:rFonts w:ascii="Arial" w:eastAsia="Times New Roman" w:hAnsi="Arial" w:cs="Arial"/>
          <w:sz w:val="24"/>
          <w:szCs w:val="24"/>
          <w:lang w:val="es-CO" w:eastAsia="es-CO"/>
        </w:rPr>
        <w:t>Player(</w:t>
      </w:r>
      <w:proofErr w:type="gramEnd"/>
      <w:r w:rsidRPr="000F3A3A">
        <w:rPr>
          <w:rFonts w:ascii="Arial" w:eastAsia="Times New Roman" w:hAnsi="Arial" w:cs="Arial"/>
          <w:sz w:val="24"/>
          <w:szCs w:val="24"/>
          <w:lang w:val="es-CO" w:eastAsia="es-CO"/>
        </w:rPr>
        <w:t>)</w:t>
      </w:r>
    </w:p>
    <w:p w14:paraId="77152F4F"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ghosts = [</w:t>
      </w:r>
      <w:proofErr w:type="gramStart"/>
      <w:r w:rsidRPr="000F3A3A">
        <w:rPr>
          <w:rFonts w:ascii="Arial" w:eastAsia="Times New Roman" w:hAnsi="Arial" w:cs="Arial"/>
          <w:sz w:val="24"/>
          <w:szCs w:val="24"/>
          <w:lang w:val="es-CO" w:eastAsia="es-CO"/>
        </w:rPr>
        <w:t>Ghost(</w:t>
      </w:r>
      <w:proofErr w:type="gramEnd"/>
      <w:r w:rsidRPr="000F3A3A">
        <w:rPr>
          <w:rFonts w:ascii="Arial" w:eastAsia="Times New Roman" w:hAnsi="Arial" w:cs="Arial"/>
          <w:sz w:val="24"/>
          <w:szCs w:val="24"/>
          <w:lang w:val="es-CO" w:eastAsia="es-CO"/>
        </w:rPr>
        <w:t>9, 4), Ghost(10, 4), Ghost(5, 4), Ghost(14, 4)]  # Reiniciar fantasmas</w:t>
      </w:r>
    </w:p>
    <w:p w14:paraId="02C4D47A"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else</w:t>
      </w:r>
      <w:proofErr w:type="spellEnd"/>
      <w:r w:rsidRPr="000F3A3A">
        <w:rPr>
          <w:rFonts w:ascii="Arial" w:eastAsia="Times New Roman" w:hAnsi="Arial" w:cs="Arial"/>
          <w:sz w:val="24"/>
          <w:szCs w:val="24"/>
          <w:lang w:val="es-CO" w:eastAsia="es-CO"/>
        </w:rPr>
        <w:t>:</w:t>
      </w:r>
    </w:p>
    <w:p w14:paraId="5417F9A7"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game_over</w:t>
      </w:r>
      <w:proofErr w:type="spellEnd"/>
      <w:r w:rsidRPr="000F3A3A">
        <w:rPr>
          <w:rFonts w:ascii="Arial" w:eastAsia="Times New Roman" w:hAnsi="Arial" w:cs="Arial"/>
          <w:sz w:val="24"/>
          <w:szCs w:val="24"/>
          <w:lang w:val="es-CO" w:eastAsia="es-CO"/>
        </w:rPr>
        <w:t xml:space="preserve"> = True</w:t>
      </w:r>
    </w:p>
    <w:p w14:paraId="36D15164"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gramStart"/>
      <w:r w:rsidRPr="000F3A3A">
        <w:rPr>
          <w:rFonts w:ascii="Arial" w:eastAsia="Times New Roman" w:hAnsi="Arial" w:cs="Arial"/>
          <w:sz w:val="24"/>
          <w:szCs w:val="24"/>
          <w:lang w:val="es-CO" w:eastAsia="es-CO"/>
        </w:rPr>
        <w:t>root.destroy</w:t>
      </w:r>
      <w:proofErr w:type="gramEnd"/>
      <w:r w:rsidRPr="000F3A3A">
        <w:rPr>
          <w:rFonts w:ascii="Arial" w:eastAsia="Times New Roman" w:hAnsi="Arial" w:cs="Arial"/>
          <w:sz w:val="24"/>
          <w:szCs w:val="24"/>
          <w:lang w:val="es-CO" w:eastAsia="es-CO"/>
        </w:rPr>
        <w:t>()</w:t>
      </w:r>
    </w:p>
    <w:p w14:paraId="172C2C04"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2. Error: El juego no detectaba la victoria correctamente</w:t>
      </w:r>
    </w:p>
    <w:p w14:paraId="14A16242"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lastRenderedPageBreak/>
        <w:t>Descripción:</w:t>
      </w:r>
    </w:p>
    <w:p w14:paraId="0E43386D"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El juego no tenía una condición clara para determinar cuándo el jugador había comido todos los puntos y ganado la partida.</w:t>
      </w:r>
    </w:p>
    <w:p w14:paraId="43D854C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5D397CC8"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Solución:</w:t>
      </w:r>
    </w:p>
    <w:p w14:paraId="0174F5BA"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Se agregó una función </w:t>
      </w:r>
      <w:proofErr w:type="spellStart"/>
      <w:r w:rsidRPr="000F3A3A">
        <w:rPr>
          <w:rFonts w:ascii="Arial" w:eastAsia="Times New Roman" w:hAnsi="Arial" w:cs="Arial"/>
          <w:sz w:val="24"/>
          <w:szCs w:val="24"/>
          <w:lang w:val="es-CO" w:eastAsia="es-CO"/>
        </w:rPr>
        <w:t>check_</w:t>
      </w:r>
      <w:proofErr w:type="gramStart"/>
      <w:r w:rsidRPr="000F3A3A">
        <w:rPr>
          <w:rFonts w:ascii="Arial" w:eastAsia="Times New Roman" w:hAnsi="Arial" w:cs="Arial"/>
          <w:sz w:val="24"/>
          <w:szCs w:val="24"/>
          <w:lang w:val="es-CO" w:eastAsia="es-CO"/>
        </w:rPr>
        <w:t>victory</w:t>
      </w:r>
      <w:proofErr w:type="spellEnd"/>
      <w:r w:rsidRPr="000F3A3A">
        <w:rPr>
          <w:rFonts w:ascii="Arial" w:eastAsia="Times New Roman" w:hAnsi="Arial" w:cs="Arial"/>
          <w:sz w:val="24"/>
          <w:szCs w:val="24"/>
          <w:lang w:val="es-CO" w:eastAsia="es-CO"/>
        </w:rPr>
        <w:t>(</w:t>
      </w:r>
      <w:proofErr w:type="gramEnd"/>
      <w:r w:rsidRPr="000F3A3A">
        <w:rPr>
          <w:rFonts w:ascii="Arial" w:eastAsia="Times New Roman" w:hAnsi="Arial" w:cs="Arial"/>
          <w:sz w:val="24"/>
          <w:szCs w:val="24"/>
          <w:lang w:val="es-CO" w:eastAsia="es-CO"/>
        </w:rPr>
        <w:t>) que verifica si quedan puntos en el laberinto. Si no quedan más puntos, el juego muestra un mensaje de victoria y permite reiniciar o salir.</w:t>
      </w:r>
    </w:p>
    <w:p w14:paraId="7F0397B7"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47E03BB2"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t>python</w:t>
      </w:r>
      <w:proofErr w:type="spellEnd"/>
    </w:p>
    <w:p w14:paraId="005EF68E"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Copiar</w:t>
      </w:r>
    </w:p>
    <w:p w14:paraId="562565B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Editar</w:t>
      </w:r>
    </w:p>
    <w:p w14:paraId="73BC56A0"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t>def</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check_</w:t>
      </w:r>
      <w:proofErr w:type="gramStart"/>
      <w:r w:rsidRPr="000F3A3A">
        <w:rPr>
          <w:rFonts w:ascii="Arial" w:eastAsia="Times New Roman" w:hAnsi="Arial" w:cs="Arial"/>
          <w:sz w:val="24"/>
          <w:szCs w:val="24"/>
          <w:lang w:val="es-CO" w:eastAsia="es-CO"/>
        </w:rPr>
        <w:t>victory</w:t>
      </w:r>
      <w:proofErr w:type="spellEnd"/>
      <w:r w:rsidRPr="000F3A3A">
        <w:rPr>
          <w:rFonts w:ascii="Arial" w:eastAsia="Times New Roman" w:hAnsi="Arial" w:cs="Arial"/>
          <w:sz w:val="24"/>
          <w:szCs w:val="24"/>
          <w:lang w:val="es-CO" w:eastAsia="es-CO"/>
        </w:rPr>
        <w:t>(</w:t>
      </w:r>
      <w:proofErr w:type="gramEnd"/>
      <w:r w:rsidRPr="000F3A3A">
        <w:rPr>
          <w:rFonts w:ascii="Arial" w:eastAsia="Times New Roman" w:hAnsi="Arial" w:cs="Arial"/>
          <w:sz w:val="24"/>
          <w:szCs w:val="24"/>
          <w:lang w:val="es-CO" w:eastAsia="es-CO"/>
        </w:rPr>
        <w:t>):</w:t>
      </w:r>
    </w:p>
    <w:p w14:paraId="1B54405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for</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row</w:t>
      </w:r>
      <w:proofErr w:type="spellEnd"/>
      <w:r w:rsidRPr="000F3A3A">
        <w:rPr>
          <w:rFonts w:ascii="Arial" w:eastAsia="Times New Roman" w:hAnsi="Arial" w:cs="Arial"/>
          <w:sz w:val="24"/>
          <w:szCs w:val="24"/>
          <w:lang w:val="es-CO" w:eastAsia="es-CO"/>
        </w:rPr>
        <w:t xml:space="preserve"> in MAZE:</w:t>
      </w:r>
    </w:p>
    <w:p w14:paraId="0A355281"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if</w:t>
      </w:r>
      <w:proofErr w:type="spellEnd"/>
      <w:r w:rsidRPr="000F3A3A">
        <w:rPr>
          <w:rFonts w:ascii="Arial" w:eastAsia="Times New Roman" w:hAnsi="Arial" w:cs="Arial"/>
          <w:sz w:val="24"/>
          <w:szCs w:val="24"/>
          <w:lang w:val="es-CO" w:eastAsia="es-CO"/>
        </w:rPr>
        <w:t xml:space="preserve"> 2 in </w:t>
      </w:r>
      <w:proofErr w:type="spellStart"/>
      <w:r w:rsidRPr="000F3A3A">
        <w:rPr>
          <w:rFonts w:ascii="Arial" w:eastAsia="Times New Roman" w:hAnsi="Arial" w:cs="Arial"/>
          <w:sz w:val="24"/>
          <w:szCs w:val="24"/>
          <w:lang w:val="es-CO" w:eastAsia="es-CO"/>
        </w:rPr>
        <w:t>row</w:t>
      </w:r>
      <w:proofErr w:type="spellEnd"/>
      <w:r w:rsidRPr="000F3A3A">
        <w:rPr>
          <w:rFonts w:ascii="Arial" w:eastAsia="Times New Roman" w:hAnsi="Arial" w:cs="Arial"/>
          <w:sz w:val="24"/>
          <w:szCs w:val="24"/>
          <w:lang w:val="es-CO" w:eastAsia="es-CO"/>
        </w:rPr>
        <w:t>:</w:t>
      </w:r>
    </w:p>
    <w:p w14:paraId="3AAACCDF"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return</w:t>
      </w:r>
      <w:proofErr w:type="spellEnd"/>
      <w:r w:rsidRPr="000F3A3A">
        <w:rPr>
          <w:rFonts w:ascii="Arial" w:eastAsia="Times New Roman" w:hAnsi="Arial" w:cs="Arial"/>
          <w:sz w:val="24"/>
          <w:szCs w:val="24"/>
          <w:lang w:val="es-CO" w:eastAsia="es-CO"/>
        </w:rPr>
        <w:t xml:space="preserve"> False</w:t>
      </w:r>
    </w:p>
    <w:p w14:paraId="45824EB8"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return</w:t>
      </w:r>
      <w:proofErr w:type="spellEnd"/>
      <w:r w:rsidRPr="000F3A3A">
        <w:rPr>
          <w:rFonts w:ascii="Arial" w:eastAsia="Times New Roman" w:hAnsi="Arial" w:cs="Arial"/>
          <w:sz w:val="24"/>
          <w:szCs w:val="24"/>
          <w:lang w:val="es-CO" w:eastAsia="es-CO"/>
        </w:rPr>
        <w:t xml:space="preserve"> True</w:t>
      </w:r>
    </w:p>
    <w:p w14:paraId="3312BC2A"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70C9707F"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t>if</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check_</w:t>
      </w:r>
      <w:proofErr w:type="gramStart"/>
      <w:r w:rsidRPr="000F3A3A">
        <w:rPr>
          <w:rFonts w:ascii="Arial" w:eastAsia="Times New Roman" w:hAnsi="Arial" w:cs="Arial"/>
          <w:sz w:val="24"/>
          <w:szCs w:val="24"/>
          <w:lang w:val="es-CO" w:eastAsia="es-CO"/>
        </w:rPr>
        <w:t>victory</w:t>
      </w:r>
      <w:proofErr w:type="spellEnd"/>
      <w:r w:rsidRPr="000F3A3A">
        <w:rPr>
          <w:rFonts w:ascii="Arial" w:eastAsia="Times New Roman" w:hAnsi="Arial" w:cs="Arial"/>
          <w:sz w:val="24"/>
          <w:szCs w:val="24"/>
          <w:lang w:val="es-CO" w:eastAsia="es-CO"/>
        </w:rPr>
        <w:t>(</w:t>
      </w:r>
      <w:proofErr w:type="gramEnd"/>
      <w:r w:rsidRPr="000F3A3A">
        <w:rPr>
          <w:rFonts w:ascii="Arial" w:eastAsia="Times New Roman" w:hAnsi="Arial" w:cs="Arial"/>
          <w:sz w:val="24"/>
          <w:szCs w:val="24"/>
          <w:lang w:val="es-CO" w:eastAsia="es-CO"/>
        </w:rPr>
        <w:t>):</w:t>
      </w:r>
    </w:p>
    <w:p w14:paraId="7AED9EC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root</w:t>
      </w:r>
      <w:proofErr w:type="spellEnd"/>
      <w:r w:rsidRPr="000F3A3A">
        <w:rPr>
          <w:rFonts w:ascii="Arial" w:eastAsia="Times New Roman" w:hAnsi="Arial" w:cs="Arial"/>
          <w:sz w:val="24"/>
          <w:szCs w:val="24"/>
          <w:lang w:val="es-CO" w:eastAsia="es-CO"/>
        </w:rPr>
        <w:t xml:space="preserve"> = </w:t>
      </w:r>
      <w:proofErr w:type="spellStart"/>
      <w:proofErr w:type="gramStart"/>
      <w:r w:rsidRPr="000F3A3A">
        <w:rPr>
          <w:rFonts w:ascii="Arial" w:eastAsia="Times New Roman" w:hAnsi="Arial" w:cs="Arial"/>
          <w:sz w:val="24"/>
          <w:szCs w:val="24"/>
          <w:lang w:val="es-CO" w:eastAsia="es-CO"/>
        </w:rPr>
        <w:t>Tk</w:t>
      </w:r>
      <w:proofErr w:type="spellEnd"/>
      <w:r w:rsidRPr="000F3A3A">
        <w:rPr>
          <w:rFonts w:ascii="Arial" w:eastAsia="Times New Roman" w:hAnsi="Arial" w:cs="Arial"/>
          <w:sz w:val="24"/>
          <w:szCs w:val="24"/>
          <w:lang w:val="es-CO" w:eastAsia="es-CO"/>
        </w:rPr>
        <w:t>(</w:t>
      </w:r>
      <w:proofErr w:type="gramEnd"/>
      <w:r w:rsidRPr="000F3A3A">
        <w:rPr>
          <w:rFonts w:ascii="Arial" w:eastAsia="Times New Roman" w:hAnsi="Arial" w:cs="Arial"/>
          <w:sz w:val="24"/>
          <w:szCs w:val="24"/>
          <w:lang w:val="es-CO" w:eastAsia="es-CO"/>
        </w:rPr>
        <w:t>)</w:t>
      </w:r>
    </w:p>
    <w:p w14:paraId="08F17F88"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proofErr w:type="gramStart"/>
      <w:r w:rsidRPr="000F3A3A">
        <w:rPr>
          <w:rFonts w:ascii="Arial" w:eastAsia="Times New Roman" w:hAnsi="Arial" w:cs="Arial"/>
          <w:sz w:val="24"/>
          <w:szCs w:val="24"/>
          <w:lang w:val="es-CO" w:eastAsia="es-CO"/>
        </w:rPr>
        <w:t>root.withdraw</w:t>
      </w:r>
      <w:proofErr w:type="spellEnd"/>
      <w:proofErr w:type="gramEnd"/>
      <w:r w:rsidRPr="000F3A3A">
        <w:rPr>
          <w:rFonts w:ascii="Arial" w:eastAsia="Times New Roman" w:hAnsi="Arial" w:cs="Arial"/>
          <w:sz w:val="24"/>
          <w:szCs w:val="24"/>
          <w:lang w:val="es-CO" w:eastAsia="es-CO"/>
        </w:rPr>
        <w:t>()</w:t>
      </w:r>
    </w:p>
    <w:p w14:paraId="33B6374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if</w:t>
      </w:r>
      <w:proofErr w:type="spellEnd"/>
      <w:r w:rsidRPr="000F3A3A">
        <w:rPr>
          <w:rFonts w:ascii="Arial" w:eastAsia="Times New Roman" w:hAnsi="Arial" w:cs="Arial"/>
          <w:sz w:val="24"/>
          <w:szCs w:val="24"/>
          <w:lang w:val="es-CO" w:eastAsia="es-CO"/>
        </w:rPr>
        <w:t xml:space="preserve"> </w:t>
      </w:r>
      <w:proofErr w:type="gramStart"/>
      <w:r w:rsidRPr="000F3A3A">
        <w:rPr>
          <w:rFonts w:ascii="Arial" w:eastAsia="Times New Roman" w:hAnsi="Arial" w:cs="Arial"/>
          <w:sz w:val="24"/>
          <w:szCs w:val="24"/>
          <w:lang w:val="es-CO" w:eastAsia="es-CO"/>
        </w:rPr>
        <w:t>messagebox.askyesno</w:t>
      </w:r>
      <w:proofErr w:type="gramEnd"/>
      <w:r w:rsidRPr="000F3A3A">
        <w:rPr>
          <w:rFonts w:ascii="Arial" w:eastAsia="Times New Roman" w:hAnsi="Arial" w:cs="Arial"/>
          <w:sz w:val="24"/>
          <w:szCs w:val="24"/>
          <w:lang w:val="es-CO" w:eastAsia="es-CO"/>
        </w:rPr>
        <w:t>("¡Felicidades!", "¡Has ganado! ¿Quieres jugar de nuevo?"):</w:t>
      </w:r>
    </w:p>
    <w:p w14:paraId="7073ABCE"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player</w:t>
      </w:r>
      <w:proofErr w:type="spellEnd"/>
      <w:r w:rsidRPr="000F3A3A">
        <w:rPr>
          <w:rFonts w:ascii="Arial" w:eastAsia="Times New Roman" w:hAnsi="Arial" w:cs="Arial"/>
          <w:sz w:val="24"/>
          <w:szCs w:val="24"/>
          <w:lang w:val="es-CO" w:eastAsia="es-CO"/>
        </w:rPr>
        <w:t xml:space="preserve"> = </w:t>
      </w:r>
      <w:proofErr w:type="gramStart"/>
      <w:r w:rsidRPr="000F3A3A">
        <w:rPr>
          <w:rFonts w:ascii="Arial" w:eastAsia="Times New Roman" w:hAnsi="Arial" w:cs="Arial"/>
          <w:sz w:val="24"/>
          <w:szCs w:val="24"/>
          <w:lang w:val="es-CO" w:eastAsia="es-CO"/>
        </w:rPr>
        <w:t>Player(</w:t>
      </w:r>
      <w:proofErr w:type="gramEnd"/>
      <w:r w:rsidRPr="000F3A3A">
        <w:rPr>
          <w:rFonts w:ascii="Arial" w:eastAsia="Times New Roman" w:hAnsi="Arial" w:cs="Arial"/>
          <w:sz w:val="24"/>
          <w:szCs w:val="24"/>
          <w:lang w:val="es-CO" w:eastAsia="es-CO"/>
        </w:rPr>
        <w:t>)</w:t>
      </w:r>
    </w:p>
    <w:p w14:paraId="2092F832"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ghosts = [</w:t>
      </w:r>
      <w:proofErr w:type="gramStart"/>
      <w:r w:rsidRPr="000F3A3A">
        <w:rPr>
          <w:rFonts w:ascii="Arial" w:eastAsia="Times New Roman" w:hAnsi="Arial" w:cs="Arial"/>
          <w:sz w:val="24"/>
          <w:szCs w:val="24"/>
          <w:lang w:val="es-CO" w:eastAsia="es-CO"/>
        </w:rPr>
        <w:t>Ghost(</w:t>
      </w:r>
      <w:proofErr w:type="gramEnd"/>
      <w:r w:rsidRPr="000F3A3A">
        <w:rPr>
          <w:rFonts w:ascii="Arial" w:eastAsia="Times New Roman" w:hAnsi="Arial" w:cs="Arial"/>
          <w:sz w:val="24"/>
          <w:szCs w:val="24"/>
          <w:lang w:val="es-CO" w:eastAsia="es-CO"/>
        </w:rPr>
        <w:t>9, 4), Ghost(10, 4), Ghost(5, 4), Ghost(14, 4)]  # Reiniciar fantasmas</w:t>
      </w:r>
    </w:p>
    <w:p w14:paraId="41486178"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lastRenderedPageBreak/>
        <w:t xml:space="preserve">    </w:t>
      </w:r>
      <w:proofErr w:type="spellStart"/>
      <w:r w:rsidRPr="000F3A3A">
        <w:rPr>
          <w:rFonts w:ascii="Arial" w:eastAsia="Times New Roman" w:hAnsi="Arial" w:cs="Arial"/>
          <w:sz w:val="24"/>
          <w:szCs w:val="24"/>
          <w:lang w:val="es-CO" w:eastAsia="es-CO"/>
        </w:rPr>
        <w:t>else</w:t>
      </w:r>
      <w:proofErr w:type="spellEnd"/>
      <w:r w:rsidRPr="000F3A3A">
        <w:rPr>
          <w:rFonts w:ascii="Arial" w:eastAsia="Times New Roman" w:hAnsi="Arial" w:cs="Arial"/>
          <w:sz w:val="24"/>
          <w:szCs w:val="24"/>
          <w:lang w:val="es-CO" w:eastAsia="es-CO"/>
        </w:rPr>
        <w:t>:</w:t>
      </w:r>
    </w:p>
    <w:p w14:paraId="10D00121"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game_over</w:t>
      </w:r>
      <w:proofErr w:type="spellEnd"/>
      <w:r w:rsidRPr="000F3A3A">
        <w:rPr>
          <w:rFonts w:ascii="Arial" w:eastAsia="Times New Roman" w:hAnsi="Arial" w:cs="Arial"/>
          <w:sz w:val="24"/>
          <w:szCs w:val="24"/>
          <w:lang w:val="es-CO" w:eastAsia="es-CO"/>
        </w:rPr>
        <w:t xml:space="preserve"> = True</w:t>
      </w:r>
    </w:p>
    <w:p w14:paraId="16C7FBE0"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gramStart"/>
      <w:r w:rsidRPr="000F3A3A">
        <w:rPr>
          <w:rFonts w:ascii="Arial" w:eastAsia="Times New Roman" w:hAnsi="Arial" w:cs="Arial"/>
          <w:sz w:val="24"/>
          <w:szCs w:val="24"/>
          <w:lang w:val="es-CO" w:eastAsia="es-CO"/>
        </w:rPr>
        <w:t>root.destroy</w:t>
      </w:r>
      <w:proofErr w:type="gramEnd"/>
      <w:r w:rsidRPr="000F3A3A">
        <w:rPr>
          <w:rFonts w:ascii="Arial" w:eastAsia="Times New Roman" w:hAnsi="Arial" w:cs="Arial"/>
          <w:sz w:val="24"/>
          <w:szCs w:val="24"/>
          <w:lang w:val="es-CO" w:eastAsia="es-CO"/>
        </w:rPr>
        <w:t>()</w:t>
      </w:r>
    </w:p>
    <w:p w14:paraId="11166C4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3. Error: Movimiento de los fantasmas era poco dinámico</w:t>
      </w:r>
    </w:p>
    <w:p w14:paraId="2444F0EE"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Descripción:</w:t>
      </w:r>
    </w:p>
    <w:p w14:paraId="03DBAE16"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Los fantasmas se movían aleatoriamente sin restricciones, lo que podía hacer que se quedaran atascados en ciertos puntos.</w:t>
      </w:r>
    </w:p>
    <w:p w14:paraId="1DB22A62"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5710A168"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Solución:</w:t>
      </w:r>
    </w:p>
    <w:p w14:paraId="340CE847"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Se mejoró el movimiento de los fantasmas para que intenten moverse en la dirección que los acerque más al jugador:</w:t>
      </w:r>
    </w:p>
    <w:p w14:paraId="6E37A8EF"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6858BB0E"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t>python</w:t>
      </w:r>
      <w:proofErr w:type="spellEnd"/>
    </w:p>
    <w:p w14:paraId="2F0CE705"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Copiar</w:t>
      </w:r>
    </w:p>
    <w:p w14:paraId="1D0789FA"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Editar</w:t>
      </w:r>
    </w:p>
    <w:p w14:paraId="45450985"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t>def</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move_towards_</w:t>
      </w:r>
      <w:proofErr w:type="gramStart"/>
      <w:r w:rsidRPr="000F3A3A">
        <w:rPr>
          <w:rFonts w:ascii="Arial" w:eastAsia="Times New Roman" w:hAnsi="Arial" w:cs="Arial"/>
          <w:sz w:val="24"/>
          <w:szCs w:val="24"/>
          <w:lang w:val="es-CO" w:eastAsia="es-CO"/>
        </w:rPr>
        <w:t>player</w:t>
      </w:r>
      <w:proofErr w:type="spellEnd"/>
      <w:r w:rsidRPr="000F3A3A">
        <w:rPr>
          <w:rFonts w:ascii="Arial" w:eastAsia="Times New Roman" w:hAnsi="Arial" w:cs="Arial"/>
          <w:sz w:val="24"/>
          <w:szCs w:val="24"/>
          <w:lang w:val="es-CO" w:eastAsia="es-CO"/>
        </w:rPr>
        <w:t>(</w:t>
      </w:r>
      <w:proofErr w:type="spellStart"/>
      <w:proofErr w:type="gramEnd"/>
      <w:r w:rsidRPr="000F3A3A">
        <w:rPr>
          <w:rFonts w:ascii="Arial" w:eastAsia="Times New Roman" w:hAnsi="Arial" w:cs="Arial"/>
          <w:sz w:val="24"/>
          <w:szCs w:val="24"/>
          <w:lang w:val="es-CO" w:eastAsia="es-CO"/>
        </w:rPr>
        <w:t>self</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player_x</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player_y</w:t>
      </w:r>
      <w:proofErr w:type="spellEnd"/>
      <w:r w:rsidRPr="000F3A3A">
        <w:rPr>
          <w:rFonts w:ascii="Arial" w:eastAsia="Times New Roman" w:hAnsi="Arial" w:cs="Arial"/>
          <w:sz w:val="24"/>
          <w:szCs w:val="24"/>
          <w:lang w:val="es-CO" w:eastAsia="es-CO"/>
        </w:rPr>
        <w:t>):</w:t>
      </w:r>
    </w:p>
    <w:p w14:paraId="048B1B05"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directions</w:t>
      </w:r>
      <w:proofErr w:type="spellEnd"/>
      <w:r w:rsidRPr="000F3A3A">
        <w:rPr>
          <w:rFonts w:ascii="Arial" w:eastAsia="Times New Roman" w:hAnsi="Arial" w:cs="Arial"/>
          <w:sz w:val="24"/>
          <w:szCs w:val="24"/>
          <w:lang w:val="es-CO" w:eastAsia="es-CO"/>
        </w:rPr>
        <w:t xml:space="preserve"> = [(0,1), (1,0), (0,-1), (-1,0)]</w:t>
      </w:r>
    </w:p>
    <w:p w14:paraId="67985147"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proofErr w:type="gramStart"/>
      <w:r w:rsidRPr="000F3A3A">
        <w:rPr>
          <w:rFonts w:ascii="Arial" w:eastAsia="Times New Roman" w:hAnsi="Arial" w:cs="Arial"/>
          <w:sz w:val="24"/>
          <w:szCs w:val="24"/>
          <w:lang w:val="es-CO" w:eastAsia="es-CO"/>
        </w:rPr>
        <w:t>random.shuffle</w:t>
      </w:r>
      <w:proofErr w:type="spellEnd"/>
      <w:proofErr w:type="gramEnd"/>
      <w:r w:rsidRPr="000F3A3A">
        <w:rPr>
          <w:rFonts w:ascii="Arial" w:eastAsia="Times New Roman" w:hAnsi="Arial" w:cs="Arial"/>
          <w:sz w:val="24"/>
          <w:szCs w:val="24"/>
          <w:lang w:val="es-CO" w:eastAsia="es-CO"/>
        </w:rPr>
        <w:t>(</w:t>
      </w:r>
      <w:proofErr w:type="spellStart"/>
      <w:r w:rsidRPr="000F3A3A">
        <w:rPr>
          <w:rFonts w:ascii="Arial" w:eastAsia="Times New Roman" w:hAnsi="Arial" w:cs="Arial"/>
          <w:sz w:val="24"/>
          <w:szCs w:val="24"/>
          <w:lang w:val="es-CO" w:eastAsia="es-CO"/>
        </w:rPr>
        <w:t>directions</w:t>
      </w:r>
      <w:proofErr w:type="spellEnd"/>
      <w:r w:rsidRPr="000F3A3A">
        <w:rPr>
          <w:rFonts w:ascii="Arial" w:eastAsia="Times New Roman" w:hAnsi="Arial" w:cs="Arial"/>
          <w:sz w:val="24"/>
          <w:szCs w:val="24"/>
          <w:lang w:val="es-CO" w:eastAsia="es-CO"/>
        </w:rPr>
        <w:t>)</w:t>
      </w:r>
    </w:p>
    <w:p w14:paraId="5972EF0D"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best_move</w:t>
      </w:r>
      <w:proofErr w:type="spell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None</w:t>
      </w:r>
      <w:proofErr w:type="spellEnd"/>
    </w:p>
    <w:p w14:paraId="2949B2E5"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min_distance</w:t>
      </w:r>
      <w:proofErr w:type="spell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float</w:t>
      </w:r>
      <w:proofErr w:type="spellEnd"/>
      <w:r w:rsidRPr="000F3A3A">
        <w:rPr>
          <w:rFonts w:ascii="Arial" w:eastAsia="Times New Roman" w:hAnsi="Arial" w:cs="Arial"/>
          <w:sz w:val="24"/>
          <w:szCs w:val="24"/>
          <w:lang w:val="es-CO" w:eastAsia="es-CO"/>
        </w:rPr>
        <w:t>('</w:t>
      </w:r>
      <w:proofErr w:type="spellStart"/>
      <w:r w:rsidRPr="000F3A3A">
        <w:rPr>
          <w:rFonts w:ascii="Arial" w:eastAsia="Times New Roman" w:hAnsi="Arial" w:cs="Arial"/>
          <w:sz w:val="24"/>
          <w:szCs w:val="24"/>
          <w:lang w:val="es-CO" w:eastAsia="es-CO"/>
        </w:rPr>
        <w:t>inf</w:t>
      </w:r>
      <w:proofErr w:type="spellEnd"/>
      <w:r w:rsidRPr="000F3A3A">
        <w:rPr>
          <w:rFonts w:ascii="Arial" w:eastAsia="Times New Roman" w:hAnsi="Arial" w:cs="Arial"/>
          <w:sz w:val="24"/>
          <w:szCs w:val="24"/>
          <w:lang w:val="es-CO" w:eastAsia="es-CO"/>
        </w:rPr>
        <w:t>')</w:t>
      </w:r>
    </w:p>
    <w:p w14:paraId="0B60C79F"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1AD6DCBB"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for</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dx</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dy</w:t>
      </w:r>
      <w:proofErr w:type="spellEnd"/>
      <w:r w:rsidRPr="000F3A3A">
        <w:rPr>
          <w:rFonts w:ascii="Arial" w:eastAsia="Times New Roman" w:hAnsi="Arial" w:cs="Arial"/>
          <w:sz w:val="24"/>
          <w:szCs w:val="24"/>
          <w:lang w:val="es-CO" w:eastAsia="es-CO"/>
        </w:rPr>
        <w:t xml:space="preserve"> in </w:t>
      </w:r>
      <w:proofErr w:type="spellStart"/>
      <w:r w:rsidRPr="000F3A3A">
        <w:rPr>
          <w:rFonts w:ascii="Arial" w:eastAsia="Times New Roman" w:hAnsi="Arial" w:cs="Arial"/>
          <w:sz w:val="24"/>
          <w:szCs w:val="24"/>
          <w:lang w:val="es-CO" w:eastAsia="es-CO"/>
        </w:rPr>
        <w:t>directions</w:t>
      </w:r>
      <w:proofErr w:type="spellEnd"/>
      <w:r w:rsidRPr="000F3A3A">
        <w:rPr>
          <w:rFonts w:ascii="Arial" w:eastAsia="Times New Roman" w:hAnsi="Arial" w:cs="Arial"/>
          <w:sz w:val="24"/>
          <w:szCs w:val="24"/>
          <w:lang w:val="es-CO" w:eastAsia="es-CO"/>
        </w:rPr>
        <w:t>:</w:t>
      </w:r>
    </w:p>
    <w:p w14:paraId="3FDEADBA"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new_x</w:t>
      </w:r>
      <w:proofErr w:type="spell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self.x</w:t>
      </w:r>
      <w:proofErr w:type="spell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dx</w:t>
      </w:r>
      <w:proofErr w:type="spellEnd"/>
    </w:p>
    <w:p w14:paraId="5CBB9076"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new_y</w:t>
      </w:r>
      <w:proofErr w:type="spellEnd"/>
      <w:r w:rsidRPr="000F3A3A">
        <w:rPr>
          <w:rFonts w:ascii="Arial" w:eastAsia="Times New Roman" w:hAnsi="Arial" w:cs="Arial"/>
          <w:sz w:val="24"/>
          <w:szCs w:val="24"/>
          <w:lang w:val="es-CO" w:eastAsia="es-CO"/>
        </w:rPr>
        <w:t xml:space="preserve"> = </w:t>
      </w:r>
      <w:proofErr w:type="spellStart"/>
      <w:proofErr w:type="gramStart"/>
      <w:r w:rsidRPr="000F3A3A">
        <w:rPr>
          <w:rFonts w:ascii="Arial" w:eastAsia="Times New Roman" w:hAnsi="Arial" w:cs="Arial"/>
          <w:sz w:val="24"/>
          <w:szCs w:val="24"/>
          <w:lang w:val="es-CO" w:eastAsia="es-CO"/>
        </w:rPr>
        <w:t>self.y</w:t>
      </w:r>
      <w:proofErr w:type="spellEnd"/>
      <w:proofErr w:type="gram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dy</w:t>
      </w:r>
      <w:proofErr w:type="spellEnd"/>
    </w:p>
    <w:p w14:paraId="22A1DB2E"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lastRenderedPageBreak/>
        <w:t xml:space="preserve">        </w:t>
      </w:r>
      <w:proofErr w:type="spellStart"/>
      <w:r w:rsidRPr="000F3A3A">
        <w:rPr>
          <w:rFonts w:ascii="Arial" w:eastAsia="Times New Roman" w:hAnsi="Arial" w:cs="Arial"/>
          <w:sz w:val="24"/>
          <w:szCs w:val="24"/>
          <w:lang w:val="es-CO" w:eastAsia="es-CO"/>
        </w:rPr>
        <w:t>if</w:t>
      </w:r>
      <w:proofErr w:type="spellEnd"/>
      <w:r w:rsidRPr="000F3A3A">
        <w:rPr>
          <w:rFonts w:ascii="Arial" w:eastAsia="Times New Roman" w:hAnsi="Arial" w:cs="Arial"/>
          <w:sz w:val="24"/>
          <w:szCs w:val="24"/>
          <w:lang w:val="es-CO" w:eastAsia="es-CO"/>
        </w:rPr>
        <w:t xml:space="preserve"> 0 &lt;= </w:t>
      </w:r>
      <w:proofErr w:type="spellStart"/>
      <w:r w:rsidRPr="000F3A3A">
        <w:rPr>
          <w:rFonts w:ascii="Arial" w:eastAsia="Times New Roman" w:hAnsi="Arial" w:cs="Arial"/>
          <w:sz w:val="24"/>
          <w:szCs w:val="24"/>
          <w:lang w:val="es-CO" w:eastAsia="es-CO"/>
        </w:rPr>
        <w:t>new_y</w:t>
      </w:r>
      <w:proofErr w:type="spellEnd"/>
      <w:r w:rsidRPr="000F3A3A">
        <w:rPr>
          <w:rFonts w:ascii="Arial" w:eastAsia="Times New Roman" w:hAnsi="Arial" w:cs="Arial"/>
          <w:sz w:val="24"/>
          <w:szCs w:val="24"/>
          <w:lang w:val="es-CO" w:eastAsia="es-CO"/>
        </w:rPr>
        <w:t xml:space="preserve"> &lt; ROWS and 0 &lt;= </w:t>
      </w:r>
      <w:proofErr w:type="spellStart"/>
      <w:r w:rsidRPr="000F3A3A">
        <w:rPr>
          <w:rFonts w:ascii="Arial" w:eastAsia="Times New Roman" w:hAnsi="Arial" w:cs="Arial"/>
          <w:sz w:val="24"/>
          <w:szCs w:val="24"/>
          <w:lang w:val="es-CO" w:eastAsia="es-CO"/>
        </w:rPr>
        <w:t>new_x</w:t>
      </w:r>
      <w:proofErr w:type="spellEnd"/>
      <w:r w:rsidRPr="000F3A3A">
        <w:rPr>
          <w:rFonts w:ascii="Arial" w:eastAsia="Times New Roman" w:hAnsi="Arial" w:cs="Arial"/>
          <w:sz w:val="24"/>
          <w:szCs w:val="24"/>
          <w:lang w:val="es-CO" w:eastAsia="es-CO"/>
        </w:rPr>
        <w:t xml:space="preserve"> &lt; COLS and </w:t>
      </w:r>
      <w:proofErr w:type="gramStart"/>
      <w:r w:rsidRPr="000F3A3A">
        <w:rPr>
          <w:rFonts w:ascii="Arial" w:eastAsia="Times New Roman" w:hAnsi="Arial" w:cs="Arial"/>
          <w:sz w:val="24"/>
          <w:szCs w:val="24"/>
          <w:lang w:val="es-CO" w:eastAsia="es-CO"/>
        </w:rPr>
        <w:t>MAZE[</w:t>
      </w:r>
      <w:proofErr w:type="spellStart"/>
      <w:proofErr w:type="gramEnd"/>
      <w:r w:rsidRPr="000F3A3A">
        <w:rPr>
          <w:rFonts w:ascii="Arial" w:eastAsia="Times New Roman" w:hAnsi="Arial" w:cs="Arial"/>
          <w:sz w:val="24"/>
          <w:szCs w:val="24"/>
          <w:lang w:val="es-CO" w:eastAsia="es-CO"/>
        </w:rPr>
        <w:t>new_y</w:t>
      </w:r>
      <w:proofErr w:type="spellEnd"/>
      <w:r w:rsidRPr="000F3A3A">
        <w:rPr>
          <w:rFonts w:ascii="Arial" w:eastAsia="Times New Roman" w:hAnsi="Arial" w:cs="Arial"/>
          <w:sz w:val="24"/>
          <w:szCs w:val="24"/>
          <w:lang w:val="es-CO" w:eastAsia="es-CO"/>
        </w:rPr>
        <w:t>][</w:t>
      </w:r>
      <w:proofErr w:type="spellStart"/>
      <w:r w:rsidRPr="000F3A3A">
        <w:rPr>
          <w:rFonts w:ascii="Arial" w:eastAsia="Times New Roman" w:hAnsi="Arial" w:cs="Arial"/>
          <w:sz w:val="24"/>
          <w:szCs w:val="24"/>
          <w:lang w:val="es-CO" w:eastAsia="es-CO"/>
        </w:rPr>
        <w:t>new_x</w:t>
      </w:r>
      <w:proofErr w:type="spellEnd"/>
      <w:r w:rsidRPr="000F3A3A">
        <w:rPr>
          <w:rFonts w:ascii="Arial" w:eastAsia="Times New Roman" w:hAnsi="Arial" w:cs="Arial"/>
          <w:sz w:val="24"/>
          <w:szCs w:val="24"/>
          <w:lang w:val="es-CO" w:eastAsia="es-CO"/>
        </w:rPr>
        <w:t>] != 1:</w:t>
      </w:r>
    </w:p>
    <w:p w14:paraId="3662452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distance</w:t>
      </w:r>
      <w:proofErr w:type="spellEnd"/>
      <w:r w:rsidRPr="000F3A3A">
        <w:rPr>
          <w:rFonts w:ascii="Arial" w:eastAsia="Times New Roman" w:hAnsi="Arial" w:cs="Arial"/>
          <w:sz w:val="24"/>
          <w:szCs w:val="24"/>
          <w:lang w:val="es-CO" w:eastAsia="es-CO"/>
        </w:rPr>
        <w:t xml:space="preserve"> = </w:t>
      </w:r>
      <w:proofErr w:type="spellStart"/>
      <w:proofErr w:type="gramStart"/>
      <w:r w:rsidRPr="000F3A3A">
        <w:rPr>
          <w:rFonts w:ascii="Arial" w:eastAsia="Times New Roman" w:hAnsi="Arial" w:cs="Arial"/>
          <w:sz w:val="24"/>
          <w:szCs w:val="24"/>
          <w:lang w:val="es-CO" w:eastAsia="es-CO"/>
        </w:rPr>
        <w:t>abs</w:t>
      </w:r>
      <w:proofErr w:type="spellEnd"/>
      <w:r w:rsidRPr="000F3A3A">
        <w:rPr>
          <w:rFonts w:ascii="Arial" w:eastAsia="Times New Roman" w:hAnsi="Arial" w:cs="Arial"/>
          <w:sz w:val="24"/>
          <w:szCs w:val="24"/>
          <w:lang w:val="es-CO" w:eastAsia="es-CO"/>
        </w:rPr>
        <w:t>(</w:t>
      </w:r>
      <w:proofErr w:type="spellStart"/>
      <w:proofErr w:type="gramEnd"/>
      <w:r w:rsidRPr="000F3A3A">
        <w:rPr>
          <w:rFonts w:ascii="Arial" w:eastAsia="Times New Roman" w:hAnsi="Arial" w:cs="Arial"/>
          <w:sz w:val="24"/>
          <w:szCs w:val="24"/>
          <w:lang w:val="es-CO" w:eastAsia="es-CO"/>
        </w:rPr>
        <w:t>new_x</w:t>
      </w:r>
      <w:proofErr w:type="spell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player_x</w:t>
      </w:r>
      <w:proofErr w:type="spell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abs</w:t>
      </w:r>
      <w:proofErr w:type="spellEnd"/>
      <w:r w:rsidRPr="000F3A3A">
        <w:rPr>
          <w:rFonts w:ascii="Arial" w:eastAsia="Times New Roman" w:hAnsi="Arial" w:cs="Arial"/>
          <w:sz w:val="24"/>
          <w:szCs w:val="24"/>
          <w:lang w:val="es-CO" w:eastAsia="es-CO"/>
        </w:rPr>
        <w:t>(</w:t>
      </w:r>
      <w:proofErr w:type="spellStart"/>
      <w:r w:rsidRPr="000F3A3A">
        <w:rPr>
          <w:rFonts w:ascii="Arial" w:eastAsia="Times New Roman" w:hAnsi="Arial" w:cs="Arial"/>
          <w:sz w:val="24"/>
          <w:szCs w:val="24"/>
          <w:lang w:val="es-CO" w:eastAsia="es-CO"/>
        </w:rPr>
        <w:t>new_y</w:t>
      </w:r>
      <w:proofErr w:type="spell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player_y</w:t>
      </w:r>
      <w:proofErr w:type="spellEnd"/>
      <w:r w:rsidRPr="000F3A3A">
        <w:rPr>
          <w:rFonts w:ascii="Arial" w:eastAsia="Times New Roman" w:hAnsi="Arial" w:cs="Arial"/>
          <w:sz w:val="24"/>
          <w:szCs w:val="24"/>
          <w:lang w:val="es-CO" w:eastAsia="es-CO"/>
        </w:rPr>
        <w:t>)</w:t>
      </w:r>
    </w:p>
    <w:p w14:paraId="7303FA60"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if</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distance</w:t>
      </w:r>
      <w:proofErr w:type="spellEnd"/>
      <w:r w:rsidRPr="000F3A3A">
        <w:rPr>
          <w:rFonts w:ascii="Arial" w:eastAsia="Times New Roman" w:hAnsi="Arial" w:cs="Arial"/>
          <w:sz w:val="24"/>
          <w:szCs w:val="24"/>
          <w:lang w:val="es-CO" w:eastAsia="es-CO"/>
        </w:rPr>
        <w:t xml:space="preserve"> &lt; </w:t>
      </w:r>
      <w:proofErr w:type="spellStart"/>
      <w:r w:rsidRPr="000F3A3A">
        <w:rPr>
          <w:rFonts w:ascii="Arial" w:eastAsia="Times New Roman" w:hAnsi="Arial" w:cs="Arial"/>
          <w:sz w:val="24"/>
          <w:szCs w:val="24"/>
          <w:lang w:val="es-CO" w:eastAsia="es-CO"/>
        </w:rPr>
        <w:t>min_distance</w:t>
      </w:r>
      <w:proofErr w:type="spellEnd"/>
      <w:r w:rsidRPr="000F3A3A">
        <w:rPr>
          <w:rFonts w:ascii="Arial" w:eastAsia="Times New Roman" w:hAnsi="Arial" w:cs="Arial"/>
          <w:sz w:val="24"/>
          <w:szCs w:val="24"/>
          <w:lang w:val="es-CO" w:eastAsia="es-CO"/>
        </w:rPr>
        <w:t>:</w:t>
      </w:r>
    </w:p>
    <w:p w14:paraId="7AA935D3"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min_distance</w:t>
      </w:r>
      <w:proofErr w:type="spell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distance</w:t>
      </w:r>
      <w:proofErr w:type="spellEnd"/>
    </w:p>
    <w:p w14:paraId="4882D0B8"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best_move</w:t>
      </w:r>
      <w:proofErr w:type="spell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new_x</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new_y</w:t>
      </w:r>
      <w:proofErr w:type="spellEnd"/>
      <w:r w:rsidRPr="000F3A3A">
        <w:rPr>
          <w:rFonts w:ascii="Arial" w:eastAsia="Times New Roman" w:hAnsi="Arial" w:cs="Arial"/>
          <w:sz w:val="24"/>
          <w:szCs w:val="24"/>
          <w:lang w:val="es-CO" w:eastAsia="es-CO"/>
        </w:rPr>
        <w:t>)</w:t>
      </w:r>
    </w:p>
    <w:p w14:paraId="5D8E006D"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2BB350C8"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if</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best_move</w:t>
      </w:r>
      <w:proofErr w:type="spellEnd"/>
      <w:r w:rsidRPr="000F3A3A">
        <w:rPr>
          <w:rFonts w:ascii="Arial" w:eastAsia="Times New Roman" w:hAnsi="Arial" w:cs="Arial"/>
          <w:sz w:val="24"/>
          <w:szCs w:val="24"/>
          <w:lang w:val="es-CO" w:eastAsia="es-CO"/>
        </w:rPr>
        <w:t>:</w:t>
      </w:r>
    </w:p>
    <w:p w14:paraId="192ED3D0"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self.x</w:t>
      </w:r>
      <w:proofErr w:type="spellEnd"/>
      <w:r w:rsidRPr="000F3A3A">
        <w:rPr>
          <w:rFonts w:ascii="Arial" w:eastAsia="Times New Roman" w:hAnsi="Arial" w:cs="Arial"/>
          <w:sz w:val="24"/>
          <w:szCs w:val="24"/>
          <w:lang w:val="es-CO" w:eastAsia="es-CO"/>
        </w:rPr>
        <w:t xml:space="preserve">, </w:t>
      </w:r>
      <w:proofErr w:type="spellStart"/>
      <w:proofErr w:type="gramStart"/>
      <w:r w:rsidRPr="000F3A3A">
        <w:rPr>
          <w:rFonts w:ascii="Arial" w:eastAsia="Times New Roman" w:hAnsi="Arial" w:cs="Arial"/>
          <w:sz w:val="24"/>
          <w:szCs w:val="24"/>
          <w:lang w:val="es-CO" w:eastAsia="es-CO"/>
        </w:rPr>
        <w:t>self.y</w:t>
      </w:r>
      <w:proofErr w:type="spellEnd"/>
      <w:proofErr w:type="gramEnd"/>
      <w:r w:rsidRPr="000F3A3A">
        <w:rPr>
          <w:rFonts w:ascii="Arial" w:eastAsia="Times New Roman" w:hAnsi="Arial" w:cs="Arial"/>
          <w:sz w:val="24"/>
          <w:szCs w:val="24"/>
          <w:lang w:val="es-CO" w:eastAsia="es-CO"/>
        </w:rPr>
        <w:t xml:space="preserve"> = </w:t>
      </w:r>
      <w:proofErr w:type="spellStart"/>
      <w:r w:rsidRPr="000F3A3A">
        <w:rPr>
          <w:rFonts w:ascii="Arial" w:eastAsia="Times New Roman" w:hAnsi="Arial" w:cs="Arial"/>
          <w:sz w:val="24"/>
          <w:szCs w:val="24"/>
          <w:lang w:val="es-CO" w:eastAsia="es-CO"/>
        </w:rPr>
        <w:t>best_move</w:t>
      </w:r>
      <w:proofErr w:type="spellEnd"/>
    </w:p>
    <w:p w14:paraId="34808D28"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En el bucle del juego, se llamó a esta función en lugar de </w:t>
      </w:r>
      <w:proofErr w:type="spellStart"/>
      <w:proofErr w:type="gramStart"/>
      <w:r w:rsidRPr="000F3A3A">
        <w:rPr>
          <w:rFonts w:ascii="Arial" w:eastAsia="Times New Roman" w:hAnsi="Arial" w:cs="Arial"/>
          <w:sz w:val="24"/>
          <w:szCs w:val="24"/>
          <w:lang w:val="es-CO" w:eastAsia="es-CO"/>
        </w:rPr>
        <w:t>move</w:t>
      </w:r>
      <w:proofErr w:type="spellEnd"/>
      <w:r w:rsidRPr="000F3A3A">
        <w:rPr>
          <w:rFonts w:ascii="Arial" w:eastAsia="Times New Roman" w:hAnsi="Arial" w:cs="Arial"/>
          <w:sz w:val="24"/>
          <w:szCs w:val="24"/>
          <w:lang w:val="es-CO" w:eastAsia="es-CO"/>
        </w:rPr>
        <w:t>(</w:t>
      </w:r>
      <w:proofErr w:type="gramEnd"/>
      <w:r w:rsidRPr="000F3A3A">
        <w:rPr>
          <w:rFonts w:ascii="Arial" w:eastAsia="Times New Roman" w:hAnsi="Arial" w:cs="Arial"/>
          <w:sz w:val="24"/>
          <w:szCs w:val="24"/>
          <w:lang w:val="es-CO" w:eastAsia="es-CO"/>
        </w:rPr>
        <w:t>):</w:t>
      </w:r>
    </w:p>
    <w:p w14:paraId="42B41305"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114A7857"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t>python</w:t>
      </w:r>
      <w:proofErr w:type="spellEnd"/>
    </w:p>
    <w:p w14:paraId="70F76D0E"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Copiar</w:t>
      </w:r>
    </w:p>
    <w:p w14:paraId="5F1FAEEA"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Editar</w:t>
      </w:r>
    </w:p>
    <w:p w14:paraId="5D863886"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t>for</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ghost</w:t>
      </w:r>
      <w:proofErr w:type="spellEnd"/>
      <w:r w:rsidRPr="000F3A3A">
        <w:rPr>
          <w:rFonts w:ascii="Arial" w:eastAsia="Times New Roman" w:hAnsi="Arial" w:cs="Arial"/>
          <w:sz w:val="24"/>
          <w:szCs w:val="24"/>
          <w:lang w:val="es-CO" w:eastAsia="es-CO"/>
        </w:rPr>
        <w:t xml:space="preserve"> in ghosts:</w:t>
      </w:r>
    </w:p>
    <w:p w14:paraId="01334DA4"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proofErr w:type="gramStart"/>
      <w:r w:rsidRPr="000F3A3A">
        <w:rPr>
          <w:rFonts w:ascii="Arial" w:eastAsia="Times New Roman" w:hAnsi="Arial" w:cs="Arial"/>
          <w:sz w:val="24"/>
          <w:szCs w:val="24"/>
          <w:lang w:val="es-CO" w:eastAsia="es-CO"/>
        </w:rPr>
        <w:t>ghost.move</w:t>
      </w:r>
      <w:proofErr w:type="gramEnd"/>
      <w:r w:rsidRPr="000F3A3A">
        <w:rPr>
          <w:rFonts w:ascii="Arial" w:eastAsia="Times New Roman" w:hAnsi="Arial" w:cs="Arial"/>
          <w:sz w:val="24"/>
          <w:szCs w:val="24"/>
          <w:lang w:val="es-CO" w:eastAsia="es-CO"/>
        </w:rPr>
        <w:t>_towards_player</w:t>
      </w:r>
      <w:proofErr w:type="spellEnd"/>
      <w:r w:rsidRPr="000F3A3A">
        <w:rPr>
          <w:rFonts w:ascii="Arial" w:eastAsia="Times New Roman" w:hAnsi="Arial" w:cs="Arial"/>
          <w:sz w:val="24"/>
          <w:szCs w:val="24"/>
          <w:lang w:val="es-CO" w:eastAsia="es-CO"/>
        </w:rPr>
        <w:t>(</w:t>
      </w:r>
      <w:proofErr w:type="spellStart"/>
      <w:r w:rsidRPr="000F3A3A">
        <w:rPr>
          <w:rFonts w:ascii="Arial" w:eastAsia="Times New Roman" w:hAnsi="Arial" w:cs="Arial"/>
          <w:sz w:val="24"/>
          <w:szCs w:val="24"/>
          <w:lang w:val="es-CO" w:eastAsia="es-CO"/>
        </w:rPr>
        <w:t>player.x</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player.y</w:t>
      </w:r>
      <w:proofErr w:type="spellEnd"/>
      <w:r w:rsidRPr="000F3A3A">
        <w:rPr>
          <w:rFonts w:ascii="Arial" w:eastAsia="Times New Roman" w:hAnsi="Arial" w:cs="Arial"/>
          <w:sz w:val="24"/>
          <w:szCs w:val="24"/>
          <w:lang w:val="es-CO" w:eastAsia="es-CO"/>
        </w:rPr>
        <w:t>)</w:t>
      </w:r>
    </w:p>
    <w:p w14:paraId="283641B4"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4. Error: Mensaje de "Game Over" bloqueaba el juego</w:t>
      </w:r>
    </w:p>
    <w:p w14:paraId="448367EA"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Descripción:</w:t>
      </w:r>
    </w:p>
    <w:p w14:paraId="003652F7"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Cuando el jugador perdía todas las vidas y aparecía el cuadro de diálogo, si el usuario no respondía, el juego quedaba congelado.</w:t>
      </w:r>
    </w:p>
    <w:p w14:paraId="3F198C85"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5230AC66"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Solución:</w:t>
      </w:r>
    </w:p>
    <w:p w14:paraId="3052A45D"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Se añadió un </w:t>
      </w:r>
      <w:proofErr w:type="spellStart"/>
      <w:proofErr w:type="gramStart"/>
      <w:r w:rsidRPr="000F3A3A">
        <w:rPr>
          <w:rFonts w:ascii="Arial" w:eastAsia="Times New Roman" w:hAnsi="Arial" w:cs="Arial"/>
          <w:sz w:val="24"/>
          <w:szCs w:val="24"/>
          <w:lang w:val="es-CO" w:eastAsia="es-CO"/>
        </w:rPr>
        <w:t>pygame.time</w:t>
      </w:r>
      <w:proofErr w:type="gramEnd"/>
      <w:r w:rsidRPr="000F3A3A">
        <w:rPr>
          <w:rFonts w:ascii="Arial" w:eastAsia="Times New Roman" w:hAnsi="Arial" w:cs="Arial"/>
          <w:sz w:val="24"/>
          <w:szCs w:val="24"/>
          <w:lang w:val="es-CO" w:eastAsia="es-CO"/>
        </w:rPr>
        <w:t>.delay</w:t>
      </w:r>
      <w:proofErr w:type="spellEnd"/>
      <w:r w:rsidRPr="000F3A3A">
        <w:rPr>
          <w:rFonts w:ascii="Arial" w:eastAsia="Times New Roman" w:hAnsi="Arial" w:cs="Arial"/>
          <w:sz w:val="24"/>
          <w:szCs w:val="24"/>
          <w:lang w:val="es-CO" w:eastAsia="es-CO"/>
        </w:rPr>
        <w:t>(500) antes de abrir el cuadro de diálogo para evitar bloqueos:</w:t>
      </w:r>
    </w:p>
    <w:p w14:paraId="6D785F6C"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
    <w:p w14:paraId="3DF191B2"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lastRenderedPageBreak/>
        <w:t>python</w:t>
      </w:r>
      <w:proofErr w:type="spellEnd"/>
    </w:p>
    <w:p w14:paraId="776F1D06"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Copiar</w:t>
      </w:r>
    </w:p>
    <w:p w14:paraId="7CB95454"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Editar</w:t>
      </w:r>
    </w:p>
    <w:p w14:paraId="6CE5231C"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proofErr w:type="spellStart"/>
      <w:r w:rsidRPr="000F3A3A">
        <w:rPr>
          <w:rFonts w:ascii="Arial" w:eastAsia="Times New Roman" w:hAnsi="Arial" w:cs="Arial"/>
          <w:sz w:val="24"/>
          <w:szCs w:val="24"/>
          <w:lang w:val="es-CO" w:eastAsia="es-CO"/>
        </w:rPr>
        <w:t>if</w:t>
      </w:r>
      <w:proofErr w:type="spellEnd"/>
      <w:r w:rsidRPr="000F3A3A">
        <w:rPr>
          <w:rFonts w:ascii="Arial" w:eastAsia="Times New Roman" w:hAnsi="Arial" w:cs="Arial"/>
          <w:sz w:val="24"/>
          <w:szCs w:val="24"/>
          <w:lang w:val="es-CO" w:eastAsia="es-CO"/>
        </w:rPr>
        <w:t xml:space="preserve"> </w:t>
      </w:r>
      <w:proofErr w:type="spellStart"/>
      <w:proofErr w:type="gramStart"/>
      <w:r w:rsidRPr="000F3A3A">
        <w:rPr>
          <w:rFonts w:ascii="Arial" w:eastAsia="Times New Roman" w:hAnsi="Arial" w:cs="Arial"/>
          <w:sz w:val="24"/>
          <w:szCs w:val="24"/>
          <w:lang w:val="es-CO" w:eastAsia="es-CO"/>
        </w:rPr>
        <w:t>player.lives</w:t>
      </w:r>
      <w:proofErr w:type="spellEnd"/>
      <w:proofErr w:type="gramEnd"/>
      <w:r w:rsidRPr="000F3A3A">
        <w:rPr>
          <w:rFonts w:ascii="Arial" w:eastAsia="Times New Roman" w:hAnsi="Arial" w:cs="Arial"/>
          <w:sz w:val="24"/>
          <w:szCs w:val="24"/>
          <w:lang w:val="es-CO" w:eastAsia="es-CO"/>
        </w:rPr>
        <w:t xml:space="preserve"> == 0:</w:t>
      </w:r>
    </w:p>
    <w:p w14:paraId="2D80C81C"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proofErr w:type="gramStart"/>
      <w:r w:rsidRPr="000F3A3A">
        <w:rPr>
          <w:rFonts w:ascii="Arial" w:eastAsia="Times New Roman" w:hAnsi="Arial" w:cs="Arial"/>
          <w:sz w:val="24"/>
          <w:szCs w:val="24"/>
          <w:lang w:val="es-CO" w:eastAsia="es-CO"/>
        </w:rPr>
        <w:t>pygame.time</w:t>
      </w:r>
      <w:proofErr w:type="gramEnd"/>
      <w:r w:rsidRPr="000F3A3A">
        <w:rPr>
          <w:rFonts w:ascii="Arial" w:eastAsia="Times New Roman" w:hAnsi="Arial" w:cs="Arial"/>
          <w:sz w:val="24"/>
          <w:szCs w:val="24"/>
          <w:lang w:val="es-CO" w:eastAsia="es-CO"/>
        </w:rPr>
        <w:t>.delay</w:t>
      </w:r>
      <w:proofErr w:type="spellEnd"/>
      <w:r w:rsidRPr="000F3A3A">
        <w:rPr>
          <w:rFonts w:ascii="Arial" w:eastAsia="Times New Roman" w:hAnsi="Arial" w:cs="Arial"/>
          <w:sz w:val="24"/>
          <w:szCs w:val="24"/>
          <w:lang w:val="es-CO" w:eastAsia="es-CO"/>
        </w:rPr>
        <w:t>(500)  # Espera antes de mostrar el mensaje</w:t>
      </w:r>
    </w:p>
    <w:p w14:paraId="4089930B"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root</w:t>
      </w:r>
      <w:proofErr w:type="spellEnd"/>
      <w:r w:rsidRPr="000F3A3A">
        <w:rPr>
          <w:rFonts w:ascii="Arial" w:eastAsia="Times New Roman" w:hAnsi="Arial" w:cs="Arial"/>
          <w:sz w:val="24"/>
          <w:szCs w:val="24"/>
          <w:lang w:val="es-CO" w:eastAsia="es-CO"/>
        </w:rPr>
        <w:t xml:space="preserve"> = </w:t>
      </w:r>
      <w:proofErr w:type="spellStart"/>
      <w:proofErr w:type="gramStart"/>
      <w:r w:rsidRPr="000F3A3A">
        <w:rPr>
          <w:rFonts w:ascii="Arial" w:eastAsia="Times New Roman" w:hAnsi="Arial" w:cs="Arial"/>
          <w:sz w:val="24"/>
          <w:szCs w:val="24"/>
          <w:lang w:val="es-CO" w:eastAsia="es-CO"/>
        </w:rPr>
        <w:t>Tk</w:t>
      </w:r>
      <w:proofErr w:type="spellEnd"/>
      <w:r w:rsidRPr="000F3A3A">
        <w:rPr>
          <w:rFonts w:ascii="Arial" w:eastAsia="Times New Roman" w:hAnsi="Arial" w:cs="Arial"/>
          <w:sz w:val="24"/>
          <w:szCs w:val="24"/>
          <w:lang w:val="es-CO" w:eastAsia="es-CO"/>
        </w:rPr>
        <w:t>(</w:t>
      </w:r>
      <w:proofErr w:type="gramEnd"/>
      <w:r w:rsidRPr="000F3A3A">
        <w:rPr>
          <w:rFonts w:ascii="Arial" w:eastAsia="Times New Roman" w:hAnsi="Arial" w:cs="Arial"/>
          <w:sz w:val="24"/>
          <w:szCs w:val="24"/>
          <w:lang w:val="es-CO" w:eastAsia="es-CO"/>
        </w:rPr>
        <w:t>)</w:t>
      </w:r>
    </w:p>
    <w:p w14:paraId="78DAE1A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proofErr w:type="gramStart"/>
      <w:r w:rsidRPr="000F3A3A">
        <w:rPr>
          <w:rFonts w:ascii="Arial" w:eastAsia="Times New Roman" w:hAnsi="Arial" w:cs="Arial"/>
          <w:sz w:val="24"/>
          <w:szCs w:val="24"/>
          <w:lang w:val="es-CO" w:eastAsia="es-CO"/>
        </w:rPr>
        <w:t>root.withdraw</w:t>
      </w:r>
      <w:proofErr w:type="spellEnd"/>
      <w:proofErr w:type="gramEnd"/>
      <w:r w:rsidRPr="000F3A3A">
        <w:rPr>
          <w:rFonts w:ascii="Arial" w:eastAsia="Times New Roman" w:hAnsi="Arial" w:cs="Arial"/>
          <w:sz w:val="24"/>
          <w:szCs w:val="24"/>
          <w:lang w:val="es-CO" w:eastAsia="es-CO"/>
        </w:rPr>
        <w:t>()</w:t>
      </w:r>
    </w:p>
    <w:p w14:paraId="00101A57" w14:textId="61E88018"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if</w:t>
      </w:r>
      <w:proofErr w:type="spellEnd"/>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messagebox</w:t>
      </w:r>
      <w:proofErr w:type="spellEnd"/>
      <w:r w:rsidRPr="000F3A3A">
        <w:rPr>
          <w:rFonts w:ascii="Arial" w:eastAsia="Times New Roman" w:hAnsi="Arial" w:cs="Arial"/>
          <w:sz w:val="24"/>
          <w:szCs w:val="24"/>
          <w:lang w:val="es-CO" w:eastAsia="es-CO"/>
        </w:rPr>
        <w:t xml:space="preserve">. </w:t>
      </w:r>
      <w:proofErr w:type="spellStart"/>
      <w:proofErr w:type="gramStart"/>
      <w:r w:rsidRPr="000F3A3A">
        <w:rPr>
          <w:rFonts w:ascii="Arial" w:eastAsia="Times New Roman" w:hAnsi="Arial" w:cs="Arial"/>
          <w:sz w:val="24"/>
          <w:szCs w:val="24"/>
          <w:lang w:val="es-CO" w:eastAsia="es-CO"/>
        </w:rPr>
        <w:t>askyesno</w:t>
      </w:r>
      <w:proofErr w:type="spellEnd"/>
      <w:r w:rsidRPr="000F3A3A">
        <w:rPr>
          <w:rFonts w:ascii="Arial" w:eastAsia="Times New Roman" w:hAnsi="Arial" w:cs="Arial"/>
          <w:sz w:val="24"/>
          <w:szCs w:val="24"/>
          <w:lang w:val="es-CO" w:eastAsia="es-CO"/>
        </w:rPr>
        <w:t>(</w:t>
      </w:r>
      <w:proofErr w:type="gramEnd"/>
      <w:r w:rsidRPr="000F3A3A">
        <w:rPr>
          <w:rFonts w:ascii="Arial" w:eastAsia="Times New Roman" w:hAnsi="Arial" w:cs="Arial"/>
          <w:sz w:val="24"/>
          <w:szCs w:val="24"/>
          <w:lang w:val="es-CO" w:eastAsia="es-CO"/>
        </w:rPr>
        <w:t>"Game Over", "¿Quieres jugar de nuevo?"):</w:t>
      </w:r>
    </w:p>
    <w:p w14:paraId="04CF3E85"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player</w:t>
      </w:r>
      <w:proofErr w:type="spellEnd"/>
      <w:r w:rsidRPr="000F3A3A">
        <w:rPr>
          <w:rFonts w:ascii="Arial" w:eastAsia="Times New Roman" w:hAnsi="Arial" w:cs="Arial"/>
          <w:sz w:val="24"/>
          <w:szCs w:val="24"/>
          <w:lang w:val="es-CO" w:eastAsia="es-CO"/>
        </w:rPr>
        <w:t xml:space="preserve"> = </w:t>
      </w:r>
      <w:proofErr w:type="gramStart"/>
      <w:r w:rsidRPr="000F3A3A">
        <w:rPr>
          <w:rFonts w:ascii="Arial" w:eastAsia="Times New Roman" w:hAnsi="Arial" w:cs="Arial"/>
          <w:sz w:val="24"/>
          <w:szCs w:val="24"/>
          <w:lang w:val="es-CO" w:eastAsia="es-CO"/>
        </w:rPr>
        <w:t>Player(</w:t>
      </w:r>
      <w:proofErr w:type="gramEnd"/>
      <w:r w:rsidRPr="000F3A3A">
        <w:rPr>
          <w:rFonts w:ascii="Arial" w:eastAsia="Times New Roman" w:hAnsi="Arial" w:cs="Arial"/>
          <w:sz w:val="24"/>
          <w:szCs w:val="24"/>
          <w:lang w:val="es-CO" w:eastAsia="es-CO"/>
        </w:rPr>
        <w:t>)</w:t>
      </w:r>
    </w:p>
    <w:p w14:paraId="1D9E2FAA"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ghosts = [Ghost(9, 4), </w:t>
      </w:r>
      <w:proofErr w:type="gramStart"/>
      <w:r w:rsidRPr="000F3A3A">
        <w:rPr>
          <w:rFonts w:ascii="Arial" w:eastAsia="Times New Roman" w:hAnsi="Arial" w:cs="Arial"/>
          <w:sz w:val="24"/>
          <w:szCs w:val="24"/>
          <w:lang w:val="es-CO" w:eastAsia="es-CO"/>
        </w:rPr>
        <w:t>Ghost(</w:t>
      </w:r>
      <w:proofErr w:type="gramEnd"/>
      <w:r w:rsidRPr="000F3A3A">
        <w:rPr>
          <w:rFonts w:ascii="Arial" w:eastAsia="Times New Roman" w:hAnsi="Arial" w:cs="Arial"/>
          <w:sz w:val="24"/>
          <w:szCs w:val="24"/>
          <w:lang w:val="es-CO" w:eastAsia="es-CO"/>
        </w:rPr>
        <w:t>10, 4), Ghost(5, 4), Ghost(14, 4)]</w:t>
      </w:r>
    </w:p>
    <w:p w14:paraId="5897487E"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else</w:t>
      </w:r>
      <w:proofErr w:type="spellEnd"/>
      <w:r w:rsidRPr="000F3A3A">
        <w:rPr>
          <w:rFonts w:ascii="Arial" w:eastAsia="Times New Roman" w:hAnsi="Arial" w:cs="Arial"/>
          <w:sz w:val="24"/>
          <w:szCs w:val="24"/>
          <w:lang w:val="es-CO" w:eastAsia="es-CO"/>
        </w:rPr>
        <w:t>:</w:t>
      </w:r>
    </w:p>
    <w:p w14:paraId="3EC4F931"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spellStart"/>
      <w:r w:rsidRPr="000F3A3A">
        <w:rPr>
          <w:rFonts w:ascii="Arial" w:eastAsia="Times New Roman" w:hAnsi="Arial" w:cs="Arial"/>
          <w:sz w:val="24"/>
          <w:szCs w:val="24"/>
          <w:lang w:val="es-CO" w:eastAsia="es-CO"/>
        </w:rPr>
        <w:t>game_over</w:t>
      </w:r>
      <w:proofErr w:type="spellEnd"/>
      <w:r w:rsidRPr="000F3A3A">
        <w:rPr>
          <w:rFonts w:ascii="Arial" w:eastAsia="Times New Roman" w:hAnsi="Arial" w:cs="Arial"/>
          <w:sz w:val="24"/>
          <w:szCs w:val="24"/>
          <w:lang w:val="es-CO" w:eastAsia="es-CO"/>
        </w:rPr>
        <w:t xml:space="preserve"> = True</w:t>
      </w:r>
    </w:p>
    <w:p w14:paraId="2598AA77"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 xml:space="preserve">    </w:t>
      </w:r>
      <w:proofErr w:type="gramStart"/>
      <w:r w:rsidRPr="000F3A3A">
        <w:rPr>
          <w:rFonts w:ascii="Arial" w:eastAsia="Times New Roman" w:hAnsi="Arial" w:cs="Arial"/>
          <w:sz w:val="24"/>
          <w:szCs w:val="24"/>
          <w:lang w:val="es-CO" w:eastAsia="es-CO"/>
        </w:rPr>
        <w:t>root.destroy</w:t>
      </w:r>
      <w:proofErr w:type="gramEnd"/>
      <w:r w:rsidRPr="000F3A3A">
        <w:rPr>
          <w:rFonts w:ascii="Arial" w:eastAsia="Times New Roman" w:hAnsi="Arial" w:cs="Arial"/>
          <w:sz w:val="24"/>
          <w:szCs w:val="24"/>
          <w:lang w:val="es-CO" w:eastAsia="es-CO"/>
        </w:rPr>
        <w:t>()</w:t>
      </w:r>
    </w:p>
    <w:p w14:paraId="6CD04CA7"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Conclusión</w:t>
      </w:r>
    </w:p>
    <w:p w14:paraId="0E199011"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Arial" w:eastAsia="Times New Roman" w:hAnsi="Arial" w:cs="Arial"/>
          <w:sz w:val="24"/>
          <w:szCs w:val="24"/>
          <w:lang w:val="es-CO" w:eastAsia="es-CO"/>
        </w:rPr>
        <w:t>Tras la implementación de estas correcciones, el juego ahora:</w:t>
      </w:r>
    </w:p>
    <w:p w14:paraId="05B89726"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Segoe UI Emoji" w:eastAsia="Times New Roman" w:hAnsi="Segoe UI Emoji" w:cs="Segoe UI Emoji"/>
          <w:sz w:val="24"/>
          <w:szCs w:val="24"/>
          <w:lang w:val="es-CO" w:eastAsia="es-CO"/>
        </w:rPr>
        <w:t>✅</w:t>
      </w:r>
      <w:r w:rsidRPr="000F3A3A">
        <w:rPr>
          <w:rFonts w:ascii="Arial" w:eastAsia="Times New Roman" w:hAnsi="Arial" w:cs="Arial"/>
          <w:sz w:val="24"/>
          <w:szCs w:val="24"/>
          <w:lang w:val="es-CO" w:eastAsia="es-CO"/>
        </w:rPr>
        <w:t xml:space="preserve"> Reinicia correctamente cuando el jugador pierde todas las vidas.</w:t>
      </w:r>
    </w:p>
    <w:p w14:paraId="158B3E69"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Segoe UI Emoji" w:eastAsia="Times New Roman" w:hAnsi="Segoe UI Emoji" w:cs="Segoe UI Emoji"/>
          <w:sz w:val="24"/>
          <w:szCs w:val="24"/>
          <w:lang w:val="es-CO" w:eastAsia="es-CO"/>
        </w:rPr>
        <w:t>✅</w:t>
      </w:r>
      <w:r w:rsidRPr="000F3A3A">
        <w:rPr>
          <w:rFonts w:ascii="Arial" w:eastAsia="Times New Roman" w:hAnsi="Arial" w:cs="Arial"/>
          <w:sz w:val="24"/>
          <w:szCs w:val="24"/>
          <w:lang w:val="es-CO" w:eastAsia="es-CO"/>
        </w:rPr>
        <w:t xml:space="preserve"> Detecta cuándo el jugador ha ganado y permite reiniciar o salir.</w:t>
      </w:r>
    </w:p>
    <w:p w14:paraId="19E5FF10" w14:textId="77777777"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Segoe UI Emoji" w:eastAsia="Times New Roman" w:hAnsi="Segoe UI Emoji" w:cs="Segoe UI Emoji"/>
          <w:sz w:val="24"/>
          <w:szCs w:val="24"/>
          <w:lang w:val="es-CO" w:eastAsia="es-CO"/>
        </w:rPr>
        <w:t>✅</w:t>
      </w:r>
      <w:r w:rsidRPr="000F3A3A">
        <w:rPr>
          <w:rFonts w:ascii="Arial" w:eastAsia="Times New Roman" w:hAnsi="Arial" w:cs="Arial"/>
          <w:sz w:val="24"/>
          <w:szCs w:val="24"/>
          <w:lang w:val="es-CO" w:eastAsia="es-CO"/>
        </w:rPr>
        <w:t xml:space="preserve"> Los fantasmas tienen un movimiento más estratégico.</w:t>
      </w:r>
    </w:p>
    <w:p w14:paraId="74DE3461" w14:textId="2776D624" w:rsidR="000F3A3A" w:rsidRPr="000F3A3A" w:rsidRDefault="000F3A3A" w:rsidP="000F3A3A">
      <w:pPr>
        <w:spacing w:before="100" w:beforeAutospacing="1" w:after="100" w:afterAutospacing="1" w:line="240" w:lineRule="auto"/>
        <w:rPr>
          <w:rFonts w:ascii="Arial" w:eastAsia="Times New Roman" w:hAnsi="Arial" w:cs="Arial"/>
          <w:sz w:val="24"/>
          <w:szCs w:val="24"/>
          <w:lang w:val="es-CO" w:eastAsia="es-CO"/>
        </w:rPr>
      </w:pPr>
      <w:r w:rsidRPr="000F3A3A">
        <w:rPr>
          <w:rFonts w:ascii="Segoe UI Emoji" w:eastAsia="Times New Roman" w:hAnsi="Segoe UI Emoji" w:cs="Segoe UI Emoji"/>
          <w:sz w:val="24"/>
          <w:szCs w:val="24"/>
          <w:lang w:val="es-CO" w:eastAsia="es-CO"/>
        </w:rPr>
        <w:t>✅</w:t>
      </w:r>
      <w:r w:rsidRPr="000F3A3A">
        <w:rPr>
          <w:rFonts w:ascii="Arial" w:eastAsia="Times New Roman" w:hAnsi="Arial" w:cs="Arial"/>
          <w:sz w:val="24"/>
          <w:szCs w:val="24"/>
          <w:lang w:val="es-CO" w:eastAsia="es-CO"/>
        </w:rPr>
        <w:t xml:space="preserve"> El cuadro de "Game Over" ya no bloquea el juego.</w:t>
      </w:r>
    </w:p>
    <w:p w14:paraId="1BCCCB4A" w14:textId="1A9FA6F5" w:rsidR="00172D7B" w:rsidRPr="000F3A3A" w:rsidRDefault="00172D7B" w:rsidP="00172D7B">
      <w:pPr>
        <w:spacing w:before="100" w:beforeAutospacing="1" w:after="100" w:afterAutospacing="1" w:line="240" w:lineRule="auto"/>
        <w:rPr>
          <w:rFonts w:ascii="Arial" w:eastAsia="Times New Roman" w:hAnsi="Arial" w:cs="Arial"/>
          <w:sz w:val="24"/>
          <w:szCs w:val="24"/>
          <w:lang w:val="es-CO" w:eastAsia="es-CO"/>
        </w:rPr>
      </w:pPr>
    </w:p>
    <w:p w14:paraId="6437FE27" w14:textId="77777777" w:rsidR="00172D7B" w:rsidRPr="000F3A3A" w:rsidRDefault="00172D7B" w:rsidP="00172D7B">
      <w:pPr>
        <w:spacing w:before="100" w:beforeAutospacing="1" w:after="100" w:afterAutospacing="1" w:line="240" w:lineRule="auto"/>
        <w:rPr>
          <w:rFonts w:ascii="Arial" w:eastAsia="Times New Roman" w:hAnsi="Arial" w:cs="Arial"/>
          <w:sz w:val="24"/>
          <w:szCs w:val="24"/>
          <w:lang w:val="es-CO" w:eastAsia="es-CO"/>
        </w:rPr>
      </w:pPr>
    </w:p>
    <w:p w14:paraId="79D4CD02" w14:textId="77777777" w:rsidR="00172D7B" w:rsidRPr="0072394D" w:rsidRDefault="00172D7B" w:rsidP="00172D7B">
      <w:pPr>
        <w:spacing w:before="100" w:beforeAutospacing="1" w:after="100" w:afterAutospacing="1" w:line="240" w:lineRule="auto"/>
        <w:rPr>
          <w:rFonts w:ascii="Times New Roman" w:eastAsia="Times New Roman" w:hAnsi="Times New Roman" w:cs="Times New Roman"/>
          <w:sz w:val="24"/>
          <w:szCs w:val="24"/>
          <w:lang w:val="es-CO" w:eastAsia="es-CO"/>
        </w:rPr>
      </w:pPr>
    </w:p>
    <w:p w14:paraId="790130DB" w14:textId="77777777" w:rsidR="00D5278F" w:rsidRPr="00D5278F" w:rsidRDefault="00D5278F">
      <w:pPr>
        <w:rPr>
          <w:color w:val="4F81BD" w:themeColor="accent1"/>
        </w:rPr>
      </w:pPr>
    </w:p>
    <w:sectPr w:rsidR="00D5278F" w:rsidRPr="00D527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DD853C6"/>
    <w:multiLevelType w:val="multilevel"/>
    <w:tmpl w:val="203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820C8"/>
    <w:multiLevelType w:val="multilevel"/>
    <w:tmpl w:val="90C0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6D3766"/>
    <w:multiLevelType w:val="multilevel"/>
    <w:tmpl w:val="0F768B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E40760"/>
    <w:multiLevelType w:val="multilevel"/>
    <w:tmpl w:val="3934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927BF"/>
    <w:multiLevelType w:val="multilevel"/>
    <w:tmpl w:val="EEAA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24062"/>
    <w:multiLevelType w:val="multilevel"/>
    <w:tmpl w:val="799A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D387F"/>
    <w:multiLevelType w:val="multilevel"/>
    <w:tmpl w:val="58DE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0"/>
  </w:num>
  <w:num w:numId="12">
    <w:abstractNumId w:val="15"/>
  </w:num>
  <w:num w:numId="13">
    <w:abstractNumId w:val="13"/>
  </w:num>
  <w:num w:numId="14">
    <w:abstractNumId w:val="14"/>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3A3A"/>
    <w:rsid w:val="0015074B"/>
    <w:rsid w:val="00172D7B"/>
    <w:rsid w:val="0029639D"/>
    <w:rsid w:val="002F486D"/>
    <w:rsid w:val="00326F90"/>
    <w:rsid w:val="0072394D"/>
    <w:rsid w:val="00751E67"/>
    <w:rsid w:val="00AA1D8D"/>
    <w:rsid w:val="00B37A72"/>
    <w:rsid w:val="00B47730"/>
    <w:rsid w:val="00C44128"/>
    <w:rsid w:val="00CA29D1"/>
    <w:rsid w:val="00CB0664"/>
    <w:rsid w:val="00CB3327"/>
    <w:rsid w:val="00D5278F"/>
    <w:rsid w:val="00E37C0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415DC"/>
  <w14:defaultImageDpi w14:val="300"/>
  <w15:docId w15:val="{ECBD44A5-A4A3-484C-97FC-09C592CE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751E6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HTMLconformatoprevio">
    <w:name w:val="HTML Preformatted"/>
    <w:basedOn w:val="Normal"/>
    <w:link w:val="HTMLconformatoprevioCar"/>
    <w:uiPriority w:val="99"/>
    <w:semiHidden/>
    <w:unhideWhenUsed/>
    <w:rsid w:val="00172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172D7B"/>
    <w:rPr>
      <w:rFonts w:ascii="Courier New" w:eastAsia="Times New Roman" w:hAnsi="Courier New" w:cs="Courier New"/>
      <w:sz w:val="20"/>
      <w:szCs w:val="20"/>
      <w:lang w:val="es-CO" w:eastAsia="es-CO"/>
    </w:rPr>
  </w:style>
  <w:style w:type="character" w:styleId="CdigoHTML">
    <w:name w:val="HTML Code"/>
    <w:basedOn w:val="Fuentedeprrafopredeter"/>
    <w:uiPriority w:val="99"/>
    <w:semiHidden/>
    <w:unhideWhenUsed/>
    <w:rsid w:val="00172D7B"/>
    <w:rPr>
      <w:rFonts w:ascii="Courier New" w:eastAsia="Times New Roman" w:hAnsi="Courier New" w:cs="Courier New"/>
      <w:sz w:val="20"/>
      <w:szCs w:val="20"/>
    </w:rPr>
  </w:style>
  <w:style w:type="character" w:customStyle="1" w:styleId="hljs-keyword">
    <w:name w:val="hljs-keyword"/>
    <w:basedOn w:val="Fuentedeprrafopredeter"/>
    <w:rsid w:val="00172D7B"/>
  </w:style>
  <w:style w:type="character" w:customStyle="1" w:styleId="hljs-number">
    <w:name w:val="hljs-number"/>
    <w:basedOn w:val="Fuentedeprrafopredeter"/>
    <w:rsid w:val="00172D7B"/>
  </w:style>
  <w:style w:type="character" w:customStyle="1" w:styleId="hljs-comment">
    <w:name w:val="hljs-comment"/>
    <w:basedOn w:val="Fuentedeprrafopredeter"/>
    <w:rsid w:val="00172D7B"/>
  </w:style>
  <w:style w:type="character" w:customStyle="1" w:styleId="hljs-string">
    <w:name w:val="hljs-string"/>
    <w:basedOn w:val="Fuentedeprrafopredeter"/>
    <w:rsid w:val="00172D7B"/>
  </w:style>
  <w:style w:type="character" w:customStyle="1" w:styleId="hljs-title">
    <w:name w:val="hljs-title"/>
    <w:basedOn w:val="Fuentedeprrafopredeter"/>
    <w:rsid w:val="00172D7B"/>
  </w:style>
  <w:style w:type="character" w:customStyle="1" w:styleId="hljs-params">
    <w:name w:val="hljs-params"/>
    <w:basedOn w:val="Fuentedeprrafopredeter"/>
    <w:rsid w:val="00172D7B"/>
  </w:style>
  <w:style w:type="character" w:customStyle="1" w:styleId="hljs-builtin">
    <w:name w:val="hljs-built_in"/>
    <w:basedOn w:val="Fuentedeprrafopredeter"/>
    <w:rsid w:val="00172D7B"/>
  </w:style>
  <w:style w:type="character" w:customStyle="1" w:styleId="hljs-literal">
    <w:name w:val="hljs-literal"/>
    <w:basedOn w:val="Fuentedeprrafopredeter"/>
    <w:rsid w:val="00172D7B"/>
  </w:style>
  <w:style w:type="character" w:customStyle="1" w:styleId="hljs-subst">
    <w:name w:val="hljs-subst"/>
    <w:basedOn w:val="Fuentedeprrafopredeter"/>
    <w:rsid w:val="00172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1216">
      <w:bodyDiv w:val="1"/>
      <w:marLeft w:val="0"/>
      <w:marRight w:val="0"/>
      <w:marTop w:val="0"/>
      <w:marBottom w:val="0"/>
      <w:divBdr>
        <w:top w:val="none" w:sz="0" w:space="0" w:color="auto"/>
        <w:left w:val="none" w:sz="0" w:space="0" w:color="auto"/>
        <w:bottom w:val="none" w:sz="0" w:space="0" w:color="auto"/>
        <w:right w:val="none" w:sz="0" w:space="0" w:color="auto"/>
      </w:divBdr>
      <w:divsChild>
        <w:div w:id="371655987">
          <w:marLeft w:val="0"/>
          <w:marRight w:val="0"/>
          <w:marTop w:val="0"/>
          <w:marBottom w:val="0"/>
          <w:divBdr>
            <w:top w:val="none" w:sz="0" w:space="0" w:color="auto"/>
            <w:left w:val="none" w:sz="0" w:space="0" w:color="auto"/>
            <w:bottom w:val="none" w:sz="0" w:space="0" w:color="auto"/>
            <w:right w:val="none" w:sz="0" w:space="0" w:color="auto"/>
          </w:divBdr>
          <w:divsChild>
            <w:div w:id="1461605967">
              <w:marLeft w:val="0"/>
              <w:marRight w:val="0"/>
              <w:marTop w:val="0"/>
              <w:marBottom w:val="0"/>
              <w:divBdr>
                <w:top w:val="none" w:sz="0" w:space="0" w:color="auto"/>
                <w:left w:val="none" w:sz="0" w:space="0" w:color="auto"/>
                <w:bottom w:val="none" w:sz="0" w:space="0" w:color="auto"/>
                <w:right w:val="none" w:sz="0" w:space="0" w:color="auto"/>
              </w:divBdr>
            </w:div>
            <w:div w:id="1634017712">
              <w:marLeft w:val="0"/>
              <w:marRight w:val="0"/>
              <w:marTop w:val="0"/>
              <w:marBottom w:val="0"/>
              <w:divBdr>
                <w:top w:val="none" w:sz="0" w:space="0" w:color="auto"/>
                <w:left w:val="none" w:sz="0" w:space="0" w:color="auto"/>
                <w:bottom w:val="none" w:sz="0" w:space="0" w:color="auto"/>
                <w:right w:val="none" w:sz="0" w:space="0" w:color="auto"/>
              </w:divBdr>
              <w:divsChild>
                <w:div w:id="1851142430">
                  <w:marLeft w:val="0"/>
                  <w:marRight w:val="0"/>
                  <w:marTop w:val="0"/>
                  <w:marBottom w:val="0"/>
                  <w:divBdr>
                    <w:top w:val="none" w:sz="0" w:space="0" w:color="auto"/>
                    <w:left w:val="none" w:sz="0" w:space="0" w:color="auto"/>
                    <w:bottom w:val="none" w:sz="0" w:space="0" w:color="auto"/>
                    <w:right w:val="none" w:sz="0" w:space="0" w:color="auto"/>
                  </w:divBdr>
                  <w:divsChild>
                    <w:div w:id="8257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690">
      <w:bodyDiv w:val="1"/>
      <w:marLeft w:val="0"/>
      <w:marRight w:val="0"/>
      <w:marTop w:val="0"/>
      <w:marBottom w:val="0"/>
      <w:divBdr>
        <w:top w:val="none" w:sz="0" w:space="0" w:color="auto"/>
        <w:left w:val="none" w:sz="0" w:space="0" w:color="auto"/>
        <w:bottom w:val="none" w:sz="0" w:space="0" w:color="auto"/>
        <w:right w:val="none" w:sz="0" w:space="0" w:color="auto"/>
      </w:divBdr>
      <w:divsChild>
        <w:div w:id="321783837">
          <w:marLeft w:val="0"/>
          <w:marRight w:val="0"/>
          <w:marTop w:val="0"/>
          <w:marBottom w:val="0"/>
          <w:divBdr>
            <w:top w:val="none" w:sz="0" w:space="0" w:color="auto"/>
            <w:left w:val="none" w:sz="0" w:space="0" w:color="auto"/>
            <w:bottom w:val="none" w:sz="0" w:space="0" w:color="auto"/>
            <w:right w:val="none" w:sz="0" w:space="0" w:color="auto"/>
          </w:divBdr>
          <w:divsChild>
            <w:div w:id="572470924">
              <w:marLeft w:val="0"/>
              <w:marRight w:val="0"/>
              <w:marTop w:val="0"/>
              <w:marBottom w:val="0"/>
              <w:divBdr>
                <w:top w:val="none" w:sz="0" w:space="0" w:color="auto"/>
                <w:left w:val="none" w:sz="0" w:space="0" w:color="auto"/>
                <w:bottom w:val="none" w:sz="0" w:space="0" w:color="auto"/>
                <w:right w:val="none" w:sz="0" w:space="0" w:color="auto"/>
              </w:divBdr>
            </w:div>
            <w:div w:id="1799033973">
              <w:marLeft w:val="0"/>
              <w:marRight w:val="0"/>
              <w:marTop w:val="0"/>
              <w:marBottom w:val="0"/>
              <w:divBdr>
                <w:top w:val="none" w:sz="0" w:space="0" w:color="auto"/>
                <w:left w:val="none" w:sz="0" w:space="0" w:color="auto"/>
                <w:bottom w:val="none" w:sz="0" w:space="0" w:color="auto"/>
                <w:right w:val="none" w:sz="0" w:space="0" w:color="auto"/>
              </w:divBdr>
              <w:divsChild>
                <w:div w:id="797801720">
                  <w:marLeft w:val="0"/>
                  <w:marRight w:val="0"/>
                  <w:marTop w:val="0"/>
                  <w:marBottom w:val="0"/>
                  <w:divBdr>
                    <w:top w:val="none" w:sz="0" w:space="0" w:color="auto"/>
                    <w:left w:val="none" w:sz="0" w:space="0" w:color="auto"/>
                    <w:bottom w:val="none" w:sz="0" w:space="0" w:color="auto"/>
                    <w:right w:val="none" w:sz="0" w:space="0" w:color="auto"/>
                  </w:divBdr>
                  <w:divsChild>
                    <w:div w:id="53847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268">
              <w:marLeft w:val="0"/>
              <w:marRight w:val="0"/>
              <w:marTop w:val="0"/>
              <w:marBottom w:val="0"/>
              <w:divBdr>
                <w:top w:val="none" w:sz="0" w:space="0" w:color="auto"/>
                <w:left w:val="none" w:sz="0" w:space="0" w:color="auto"/>
                <w:bottom w:val="none" w:sz="0" w:space="0" w:color="auto"/>
                <w:right w:val="none" w:sz="0" w:space="0" w:color="auto"/>
              </w:divBdr>
            </w:div>
          </w:divsChild>
        </w:div>
        <w:div w:id="2082216081">
          <w:marLeft w:val="0"/>
          <w:marRight w:val="0"/>
          <w:marTop w:val="0"/>
          <w:marBottom w:val="0"/>
          <w:divBdr>
            <w:top w:val="none" w:sz="0" w:space="0" w:color="auto"/>
            <w:left w:val="none" w:sz="0" w:space="0" w:color="auto"/>
            <w:bottom w:val="none" w:sz="0" w:space="0" w:color="auto"/>
            <w:right w:val="none" w:sz="0" w:space="0" w:color="auto"/>
          </w:divBdr>
          <w:divsChild>
            <w:div w:id="87848216">
              <w:marLeft w:val="0"/>
              <w:marRight w:val="0"/>
              <w:marTop w:val="0"/>
              <w:marBottom w:val="0"/>
              <w:divBdr>
                <w:top w:val="none" w:sz="0" w:space="0" w:color="auto"/>
                <w:left w:val="none" w:sz="0" w:space="0" w:color="auto"/>
                <w:bottom w:val="none" w:sz="0" w:space="0" w:color="auto"/>
                <w:right w:val="none" w:sz="0" w:space="0" w:color="auto"/>
              </w:divBdr>
            </w:div>
            <w:div w:id="303126022">
              <w:marLeft w:val="0"/>
              <w:marRight w:val="0"/>
              <w:marTop w:val="0"/>
              <w:marBottom w:val="0"/>
              <w:divBdr>
                <w:top w:val="none" w:sz="0" w:space="0" w:color="auto"/>
                <w:left w:val="none" w:sz="0" w:space="0" w:color="auto"/>
                <w:bottom w:val="none" w:sz="0" w:space="0" w:color="auto"/>
                <w:right w:val="none" w:sz="0" w:space="0" w:color="auto"/>
              </w:divBdr>
              <w:divsChild>
                <w:div w:id="1193297935">
                  <w:marLeft w:val="0"/>
                  <w:marRight w:val="0"/>
                  <w:marTop w:val="0"/>
                  <w:marBottom w:val="0"/>
                  <w:divBdr>
                    <w:top w:val="none" w:sz="0" w:space="0" w:color="auto"/>
                    <w:left w:val="none" w:sz="0" w:space="0" w:color="auto"/>
                    <w:bottom w:val="none" w:sz="0" w:space="0" w:color="auto"/>
                    <w:right w:val="none" w:sz="0" w:space="0" w:color="auto"/>
                  </w:divBdr>
                  <w:divsChild>
                    <w:div w:id="9887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40199">
              <w:marLeft w:val="0"/>
              <w:marRight w:val="0"/>
              <w:marTop w:val="0"/>
              <w:marBottom w:val="0"/>
              <w:divBdr>
                <w:top w:val="none" w:sz="0" w:space="0" w:color="auto"/>
                <w:left w:val="none" w:sz="0" w:space="0" w:color="auto"/>
                <w:bottom w:val="none" w:sz="0" w:space="0" w:color="auto"/>
                <w:right w:val="none" w:sz="0" w:space="0" w:color="auto"/>
              </w:divBdr>
            </w:div>
          </w:divsChild>
        </w:div>
        <w:div w:id="587812753">
          <w:marLeft w:val="0"/>
          <w:marRight w:val="0"/>
          <w:marTop w:val="0"/>
          <w:marBottom w:val="0"/>
          <w:divBdr>
            <w:top w:val="none" w:sz="0" w:space="0" w:color="auto"/>
            <w:left w:val="none" w:sz="0" w:space="0" w:color="auto"/>
            <w:bottom w:val="none" w:sz="0" w:space="0" w:color="auto"/>
            <w:right w:val="none" w:sz="0" w:space="0" w:color="auto"/>
          </w:divBdr>
          <w:divsChild>
            <w:div w:id="200435139">
              <w:marLeft w:val="0"/>
              <w:marRight w:val="0"/>
              <w:marTop w:val="0"/>
              <w:marBottom w:val="0"/>
              <w:divBdr>
                <w:top w:val="none" w:sz="0" w:space="0" w:color="auto"/>
                <w:left w:val="none" w:sz="0" w:space="0" w:color="auto"/>
                <w:bottom w:val="none" w:sz="0" w:space="0" w:color="auto"/>
                <w:right w:val="none" w:sz="0" w:space="0" w:color="auto"/>
              </w:divBdr>
            </w:div>
            <w:div w:id="802162809">
              <w:marLeft w:val="0"/>
              <w:marRight w:val="0"/>
              <w:marTop w:val="0"/>
              <w:marBottom w:val="0"/>
              <w:divBdr>
                <w:top w:val="none" w:sz="0" w:space="0" w:color="auto"/>
                <w:left w:val="none" w:sz="0" w:space="0" w:color="auto"/>
                <w:bottom w:val="none" w:sz="0" w:space="0" w:color="auto"/>
                <w:right w:val="none" w:sz="0" w:space="0" w:color="auto"/>
              </w:divBdr>
              <w:divsChild>
                <w:div w:id="123739713">
                  <w:marLeft w:val="0"/>
                  <w:marRight w:val="0"/>
                  <w:marTop w:val="0"/>
                  <w:marBottom w:val="0"/>
                  <w:divBdr>
                    <w:top w:val="none" w:sz="0" w:space="0" w:color="auto"/>
                    <w:left w:val="none" w:sz="0" w:space="0" w:color="auto"/>
                    <w:bottom w:val="none" w:sz="0" w:space="0" w:color="auto"/>
                    <w:right w:val="none" w:sz="0" w:space="0" w:color="auto"/>
                  </w:divBdr>
                  <w:divsChild>
                    <w:div w:id="1244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2282">
              <w:marLeft w:val="0"/>
              <w:marRight w:val="0"/>
              <w:marTop w:val="0"/>
              <w:marBottom w:val="0"/>
              <w:divBdr>
                <w:top w:val="none" w:sz="0" w:space="0" w:color="auto"/>
                <w:left w:val="none" w:sz="0" w:space="0" w:color="auto"/>
                <w:bottom w:val="none" w:sz="0" w:space="0" w:color="auto"/>
                <w:right w:val="none" w:sz="0" w:space="0" w:color="auto"/>
              </w:divBdr>
            </w:div>
          </w:divsChild>
        </w:div>
        <w:div w:id="2110153490">
          <w:marLeft w:val="0"/>
          <w:marRight w:val="0"/>
          <w:marTop w:val="0"/>
          <w:marBottom w:val="0"/>
          <w:divBdr>
            <w:top w:val="none" w:sz="0" w:space="0" w:color="auto"/>
            <w:left w:val="none" w:sz="0" w:space="0" w:color="auto"/>
            <w:bottom w:val="none" w:sz="0" w:space="0" w:color="auto"/>
            <w:right w:val="none" w:sz="0" w:space="0" w:color="auto"/>
          </w:divBdr>
          <w:divsChild>
            <w:div w:id="462693981">
              <w:marLeft w:val="0"/>
              <w:marRight w:val="0"/>
              <w:marTop w:val="0"/>
              <w:marBottom w:val="0"/>
              <w:divBdr>
                <w:top w:val="none" w:sz="0" w:space="0" w:color="auto"/>
                <w:left w:val="none" w:sz="0" w:space="0" w:color="auto"/>
                <w:bottom w:val="none" w:sz="0" w:space="0" w:color="auto"/>
                <w:right w:val="none" w:sz="0" w:space="0" w:color="auto"/>
              </w:divBdr>
            </w:div>
            <w:div w:id="1377463496">
              <w:marLeft w:val="0"/>
              <w:marRight w:val="0"/>
              <w:marTop w:val="0"/>
              <w:marBottom w:val="0"/>
              <w:divBdr>
                <w:top w:val="none" w:sz="0" w:space="0" w:color="auto"/>
                <w:left w:val="none" w:sz="0" w:space="0" w:color="auto"/>
                <w:bottom w:val="none" w:sz="0" w:space="0" w:color="auto"/>
                <w:right w:val="none" w:sz="0" w:space="0" w:color="auto"/>
              </w:divBdr>
              <w:divsChild>
                <w:div w:id="1769423041">
                  <w:marLeft w:val="0"/>
                  <w:marRight w:val="0"/>
                  <w:marTop w:val="0"/>
                  <w:marBottom w:val="0"/>
                  <w:divBdr>
                    <w:top w:val="none" w:sz="0" w:space="0" w:color="auto"/>
                    <w:left w:val="none" w:sz="0" w:space="0" w:color="auto"/>
                    <w:bottom w:val="none" w:sz="0" w:space="0" w:color="auto"/>
                    <w:right w:val="none" w:sz="0" w:space="0" w:color="auto"/>
                  </w:divBdr>
                  <w:divsChild>
                    <w:div w:id="12040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6238">
              <w:marLeft w:val="0"/>
              <w:marRight w:val="0"/>
              <w:marTop w:val="0"/>
              <w:marBottom w:val="0"/>
              <w:divBdr>
                <w:top w:val="none" w:sz="0" w:space="0" w:color="auto"/>
                <w:left w:val="none" w:sz="0" w:space="0" w:color="auto"/>
                <w:bottom w:val="none" w:sz="0" w:space="0" w:color="auto"/>
                <w:right w:val="none" w:sz="0" w:space="0" w:color="auto"/>
              </w:divBdr>
            </w:div>
          </w:divsChild>
        </w:div>
        <w:div w:id="1375427815">
          <w:marLeft w:val="0"/>
          <w:marRight w:val="0"/>
          <w:marTop w:val="0"/>
          <w:marBottom w:val="0"/>
          <w:divBdr>
            <w:top w:val="none" w:sz="0" w:space="0" w:color="auto"/>
            <w:left w:val="none" w:sz="0" w:space="0" w:color="auto"/>
            <w:bottom w:val="none" w:sz="0" w:space="0" w:color="auto"/>
            <w:right w:val="none" w:sz="0" w:space="0" w:color="auto"/>
          </w:divBdr>
          <w:divsChild>
            <w:div w:id="1302880071">
              <w:marLeft w:val="0"/>
              <w:marRight w:val="0"/>
              <w:marTop w:val="0"/>
              <w:marBottom w:val="0"/>
              <w:divBdr>
                <w:top w:val="none" w:sz="0" w:space="0" w:color="auto"/>
                <w:left w:val="none" w:sz="0" w:space="0" w:color="auto"/>
                <w:bottom w:val="none" w:sz="0" w:space="0" w:color="auto"/>
                <w:right w:val="none" w:sz="0" w:space="0" w:color="auto"/>
              </w:divBdr>
            </w:div>
            <w:div w:id="1680309781">
              <w:marLeft w:val="0"/>
              <w:marRight w:val="0"/>
              <w:marTop w:val="0"/>
              <w:marBottom w:val="0"/>
              <w:divBdr>
                <w:top w:val="none" w:sz="0" w:space="0" w:color="auto"/>
                <w:left w:val="none" w:sz="0" w:space="0" w:color="auto"/>
                <w:bottom w:val="none" w:sz="0" w:space="0" w:color="auto"/>
                <w:right w:val="none" w:sz="0" w:space="0" w:color="auto"/>
              </w:divBdr>
              <w:divsChild>
                <w:div w:id="585647829">
                  <w:marLeft w:val="0"/>
                  <w:marRight w:val="0"/>
                  <w:marTop w:val="0"/>
                  <w:marBottom w:val="0"/>
                  <w:divBdr>
                    <w:top w:val="none" w:sz="0" w:space="0" w:color="auto"/>
                    <w:left w:val="none" w:sz="0" w:space="0" w:color="auto"/>
                    <w:bottom w:val="none" w:sz="0" w:space="0" w:color="auto"/>
                    <w:right w:val="none" w:sz="0" w:space="0" w:color="auto"/>
                  </w:divBdr>
                  <w:divsChild>
                    <w:div w:id="12457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239">
              <w:marLeft w:val="0"/>
              <w:marRight w:val="0"/>
              <w:marTop w:val="0"/>
              <w:marBottom w:val="0"/>
              <w:divBdr>
                <w:top w:val="none" w:sz="0" w:space="0" w:color="auto"/>
                <w:left w:val="none" w:sz="0" w:space="0" w:color="auto"/>
                <w:bottom w:val="none" w:sz="0" w:space="0" w:color="auto"/>
                <w:right w:val="none" w:sz="0" w:space="0" w:color="auto"/>
              </w:divBdr>
            </w:div>
          </w:divsChild>
        </w:div>
        <w:div w:id="1502164993">
          <w:marLeft w:val="0"/>
          <w:marRight w:val="0"/>
          <w:marTop w:val="0"/>
          <w:marBottom w:val="0"/>
          <w:divBdr>
            <w:top w:val="none" w:sz="0" w:space="0" w:color="auto"/>
            <w:left w:val="none" w:sz="0" w:space="0" w:color="auto"/>
            <w:bottom w:val="none" w:sz="0" w:space="0" w:color="auto"/>
            <w:right w:val="none" w:sz="0" w:space="0" w:color="auto"/>
          </w:divBdr>
          <w:divsChild>
            <w:div w:id="1136335798">
              <w:marLeft w:val="0"/>
              <w:marRight w:val="0"/>
              <w:marTop w:val="0"/>
              <w:marBottom w:val="0"/>
              <w:divBdr>
                <w:top w:val="none" w:sz="0" w:space="0" w:color="auto"/>
                <w:left w:val="none" w:sz="0" w:space="0" w:color="auto"/>
                <w:bottom w:val="none" w:sz="0" w:space="0" w:color="auto"/>
                <w:right w:val="none" w:sz="0" w:space="0" w:color="auto"/>
              </w:divBdr>
            </w:div>
            <w:div w:id="808665363">
              <w:marLeft w:val="0"/>
              <w:marRight w:val="0"/>
              <w:marTop w:val="0"/>
              <w:marBottom w:val="0"/>
              <w:divBdr>
                <w:top w:val="none" w:sz="0" w:space="0" w:color="auto"/>
                <w:left w:val="none" w:sz="0" w:space="0" w:color="auto"/>
                <w:bottom w:val="none" w:sz="0" w:space="0" w:color="auto"/>
                <w:right w:val="none" w:sz="0" w:space="0" w:color="auto"/>
              </w:divBdr>
              <w:divsChild>
                <w:div w:id="756488281">
                  <w:marLeft w:val="0"/>
                  <w:marRight w:val="0"/>
                  <w:marTop w:val="0"/>
                  <w:marBottom w:val="0"/>
                  <w:divBdr>
                    <w:top w:val="none" w:sz="0" w:space="0" w:color="auto"/>
                    <w:left w:val="none" w:sz="0" w:space="0" w:color="auto"/>
                    <w:bottom w:val="none" w:sz="0" w:space="0" w:color="auto"/>
                    <w:right w:val="none" w:sz="0" w:space="0" w:color="auto"/>
                  </w:divBdr>
                  <w:divsChild>
                    <w:div w:id="4125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1">
              <w:marLeft w:val="0"/>
              <w:marRight w:val="0"/>
              <w:marTop w:val="0"/>
              <w:marBottom w:val="0"/>
              <w:divBdr>
                <w:top w:val="none" w:sz="0" w:space="0" w:color="auto"/>
                <w:left w:val="none" w:sz="0" w:space="0" w:color="auto"/>
                <w:bottom w:val="none" w:sz="0" w:space="0" w:color="auto"/>
                <w:right w:val="none" w:sz="0" w:space="0" w:color="auto"/>
              </w:divBdr>
            </w:div>
          </w:divsChild>
        </w:div>
        <w:div w:id="886916337">
          <w:marLeft w:val="0"/>
          <w:marRight w:val="0"/>
          <w:marTop w:val="0"/>
          <w:marBottom w:val="0"/>
          <w:divBdr>
            <w:top w:val="none" w:sz="0" w:space="0" w:color="auto"/>
            <w:left w:val="none" w:sz="0" w:space="0" w:color="auto"/>
            <w:bottom w:val="none" w:sz="0" w:space="0" w:color="auto"/>
            <w:right w:val="none" w:sz="0" w:space="0" w:color="auto"/>
          </w:divBdr>
          <w:divsChild>
            <w:div w:id="2035764952">
              <w:marLeft w:val="0"/>
              <w:marRight w:val="0"/>
              <w:marTop w:val="0"/>
              <w:marBottom w:val="0"/>
              <w:divBdr>
                <w:top w:val="none" w:sz="0" w:space="0" w:color="auto"/>
                <w:left w:val="none" w:sz="0" w:space="0" w:color="auto"/>
                <w:bottom w:val="none" w:sz="0" w:space="0" w:color="auto"/>
                <w:right w:val="none" w:sz="0" w:space="0" w:color="auto"/>
              </w:divBdr>
            </w:div>
            <w:div w:id="492377944">
              <w:marLeft w:val="0"/>
              <w:marRight w:val="0"/>
              <w:marTop w:val="0"/>
              <w:marBottom w:val="0"/>
              <w:divBdr>
                <w:top w:val="none" w:sz="0" w:space="0" w:color="auto"/>
                <w:left w:val="none" w:sz="0" w:space="0" w:color="auto"/>
                <w:bottom w:val="none" w:sz="0" w:space="0" w:color="auto"/>
                <w:right w:val="none" w:sz="0" w:space="0" w:color="auto"/>
              </w:divBdr>
              <w:divsChild>
                <w:div w:id="1924996666">
                  <w:marLeft w:val="0"/>
                  <w:marRight w:val="0"/>
                  <w:marTop w:val="0"/>
                  <w:marBottom w:val="0"/>
                  <w:divBdr>
                    <w:top w:val="none" w:sz="0" w:space="0" w:color="auto"/>
                    <w:left w:val="none" w:sz="0" w:space="0" w:color="auto"/>
                    <w:bottom w:val="none" w:sz="0" w:space="0" w:color="auto"/>
                    <w:right w:val="none" w:sz="0" w:space="0" w:color="auto"/>
                  </w:divBdr>
                  <w:divsChild>
                    <w:div w:id="15157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17330">
              <w:marLeft w:val="0"/>
              <w:marRight w:val="0"/>
              <w:marTop w:val="0"/>
              <w:marBottom w:val="0"/>
              <w:divBdr>
                <w:top w:val="none" w:sz="0" w:space="0" w:color="auto"/>
                <w:left w:val="none" w:sz="0" w:space="0" w:color="auto"/>
                <w:bottom w:val="none" w:sz="0" w:space="0" w:color="auto"/>
                <w:right w:val="none" w:sz="0" w:space="0" w:color="auto"/>
              </w:divBdr>
            </w:div>
          </w:divsChild>
        </w:div>
        <w:div w:id="652489984">
          <w:marLeft w:val="0"/>
          <w:marRight w:val="0"/>
          <w:marTop w:val="0"/>
          <w:marBottom w:val="0"/>
          <w:divBdr>
            <w:top w:val="none" w:sz="0" w:space="0" w:color="auto"/>
            <w:left w:val="none" w:sz="0" w:space="0" w:color="auto"/>
            <w:bottom w:val="none" w:sz="0" w:space="0" w:color="auto"/>
            <w:right w:val="none" w:sz="0" w:space="0" w:color="auto"/>
          </w:divBdr>
          <w:divsChild>
            <w:div w:id="2021423967">
              <w:marLeft w:val="0"/>
              <w:marRight w:val="0"/>
              <w:marTop w:val="0"/>
              <w:marBottom w:val="0"/>
              <w:divBdr>
                <w:top w:val="none" w:sz="0" w:space="0" w:color="auto"/>
                <w:left w:val="none" w:sz="0" w:space="0" w:color="auto"/>
                <w:bottom w:val="none" w:sz="0" w:space="0" w:color="auto"/>
                <w:right w:val="none" w:sz="0" w:space="0" w:color="auto"/>
              </w:divBdr>
            </w:div>
            <w:div w:id="2068606146">
              <w:marLeft w:val="0"/>
              <w:marRight w:val="0"/>
              <w:marTop w:val="0"/>
              <w:marBottom w:val="0"/>
              <w:divBdr>
                <w:top w:val="none" w:sz="0" w:space="0" w:color="auto"/>
                <w:left w:val="none" w:sz="0" w:space="0" w:color="auto"/>
                <w:bottom w:val="none" w:sz="0" w:space="0" w:color="auto"/>
                <w:right w:val="none" w:sz="0" w:space="0" w:color="auto"/>
              </w:divBdr>
              <w:divsChild>
                <w:div w:id="110370594">
                  <w:marLeft w:val="0"/>
                  <w:marRight w:val="0"/>
                  <w:marTop w:val="0"/>
                  <w:marBottom w:val="0"/>
                  <w:divBdr>
                    <w:top w:val="none" w:sz="0" w:space="0" w:color="auto"/>
                    <w:left w:val="none" w:sz="0" w:space="0" w:color="auto"/>
                    <w:bottom w:val="none" w:sz="0" w:space="0" w:color="auto"/>
                    <w:right w:val="none" w:sz="0" w:space="0" w:color="auto"/>
                  </w:divBdr>
                  <w:divsChild>
                    <w:div w:id="1604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6823">
              <w:marLeft w:val="0"/>
              <w:marRight w:val="0"/>
              <w:marTop w:val="0"/>
              <w:marBottom w:val="0"/>
              <w:divBdr>
                <w:top w:val="none" w:sz="0" w:space="0" w:color="auto"/>
                <w:left w:val="none" w:sz="0" w:space="0" w:color="auto"/>
                <w:bottom w:val="none" w:sz="0" w:space="0" w:color="auto"/>
                <w:right w:val="none" w:sz="0" w:space="0" w:color="auto"/>
              </w:divBdr>
            </w:div>
          </w:divsChild>
        </w:div>
        <w:div w:id="2021734187">
          <w:marLeft w:val="0"/>
          <w:marRight w:val="0"/>
          <w:marTop w:val="0"/>
          <w:marBottom w:val="0"/>
          <w:divBdr>
            <w:top w:val="none" w:sz="0" w:space="0" w:color="auto"/>
            <w:left w:val="none" w:sz="0" w:space="0" w:color="auto"/>
            <w:bottom w:val="none" w:sz="0" w:space="0" w:color="auto"/>
            <w:right w:val="none" w:sz="0" w:space="0" w:color="auto"/>
          </w:divBdr>
          <w:divsChild>
            <w:div w:id="1216166169">
              <w:marLeft w:val="0"/>
              <w:marRight w:val="0"/>
              <w:marTop w:val="0"/>
              <w:marBottom w:val="0"/>
              <w:divBdr>
                <w:top w:val="none" w:sz="0" w:space="0" w:color="auto"/>
                <w:left w:val="none" w:sz="0" w:space="0" w:color="auto"/>
                <w:bottom w:val="none" w:sz="0" w:space="0" w:color="auto"/>
                <w:right w:val="none" w:sz="0" w:space="0" w:color="auto"/>
              </w:divBdr>
            </w:div>
            <w:div w:id="288707770">
              <w:marLeft w:val="0"/>
              <w:marRight w:val="0"/>
              <w:marTop w:val="0"/>
              <w:marBottom w:val="0"/>
              <w:divBdr>
                <w:top w:val="none" w:sz="0" w:space="0" w:color="auto"/>
                <w:left w:val="none" w:sz="0" w:space="0" w:color="auto"/>
                <w:bottom w:val="none" w:sz="0" w:space="0" w:color="auto"/>
                <w:right w:val="none" w:sz="0" w:space="0" w:color="auto"/>
              </w:divBdr>
              <w:divsChild>
                <w:div w:id="1134449363">
                  <w:marLeft w:val="0"/>
                  <w:marRight w:val="0"/>
                  <w:marTop w:val="0"/>
                  <w:marBottom w:val="0"/>
                  <w:divBdr>
                    <w:top w:val="none" w:sz="0" w:space="0" w:color="auto"/>
                    <w:left w:val="none" w:sz="0" w:space="0" w:color="auto"/>
                    <w:bottom w:val="none" w:sz="0" w:space="0" w:color="auto"/>
                    <w:right w:val="none" w:sz="0" w:space="0" w:color="auto"/>
                  </w:divBdr>
                  <w:divsChild>
                    <w:div w:id="3402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8885">
              <w:marLeft w:val="0"/>
              <w:marRight w:val="0"/>
              <w:marTop w:val="0"/>
              <w:marBottom w:val="0"/>
              <w:divBdr>
                <w:top w:val="none" w:sz="0" w:space="0" w:color="auto"/>
                <w:left w:val="none" w:sz="0" w:space="0" w:color="auto"/>
                <w:bottom w:val="none" w:sz="0" w:space="0" w:color="auto"/>
                <w:right w:val="none" w:sz="0" w:space="0" w:color="auto"/>
              </w:divBdr>
            </w:div>
          </w:divsChild>
        </w:div>
        <w:div w:id="2114856412">
          <w:marLeft w:val="0"/>
          <w:marRight w:val="0"/>
          <w:marTop w:val="0"/>
          <w:marBottom w:val="0"/>
          <w:divBdr>
            <w:top w:val="none" w:sz="0" w:space="0" w:color="auto"/>
            <w:left w:val="none" w:sz="0" w:space="0" w:color="auto"/>
            <w:bottom w:val="none" w:sz="0" w:space="0" w:color="auto"/>
            <w:right w:val="none" w:sz="0" w:space="0" w:color="auto"/>
          </w:divBdr>
          <w:divsChild>
            <w:div w:id="1984575344">
              <w:marLeft w:val="0"/>
              <w:marRight w:val="0"/>
              <w:marTop w:val="0"/>
              <w:marBottom w:val="0"/>
              <w:divBdr>
                <w:top w:val="none" w:sz="0" w:space="0" w:color="auto"/>
                <w:left w:val="none" w:sz="0" w:space="0" w:color="auto"/>
                <w:bottom w:val="none" w:sz="0" w:space="0" w:color="auto"/>
                <w:right w:val="none" w:sz="0" w:space="0" w:color="auto"/>
              </w:divBdr>
            </w:div>
            <w:div w:id="1478492272">
              <w:marLeft w:val="0"/>
              <w:marRight w:val="0"/>
              <w:marTop w:val="0"/>
              <w:marBottom w:val="0"/>
              <w:divBdr>
                <w:top w:val="none" w:sz="0" w:space="0" w:color="auto"/>
                <w:left w:val="none" w:sz="0" w:space="0" w:color="auto"/>
                <w:bottom w:val="none" w:sz="0" w:space="0" w:color="auto"/>
                <w:right w:val="none" w:sz="0" w:space="0" w:color="auto"/>
              </w:divBdr>
              <w:divsChild>
                <w:div w:id="1038622624">
                  <w:marLeft w:val="0"/>
                  <w:marRight w:val="0"/>
                  <w:marTop w:val="0"/>
                  <w:marBottom w:val="0"/>
                  <w:divBdr>
                    <w:top w:val="none" w:sz="0" w:space="0" w:color="auto"/>
                    <w:left w:val="none" w:sz="0" w:space="0" w:color="auto"/>
                    <w:bottom w:val="none" w:sz="0" w:space="0" w:color="auto"/>
                    <w:right w:val="none" w:sz="0" w:space="0" w:color="auto"/>
                  </w:divBdr>
                  <w:divsChild>
                    <w:div w:id="15988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99701">
              <w:marLeft w:val="0"/>
              <w:marRight w:val="0"/>
              <w:marTop w:val="0"/>
              <w:marBottom w:val="0"/>
              <w:divBdr>
                <w:top w:val="none" w:sz="0" w:space="0" w:color="auto"/>
                <w:left w:val="none" w:sz="0" w:space="0" w:color="auto"/>
                <w:bottom w:val="none" w:sz="0" w:space="0" w:color="auto"/>
                <w:right w:val="none" w:sz="0" w:space="0" w:color="auto"/>
              </w:divBdr>
            </w:div>
          </w:divsChild>
        </w:div>
        <w:div w:id="1785150345">
          <w:marLeft w:val="0"/>
          <w:marRight w:val="0"/>
          <w:marTop w:val="0"/>
          <w:marBottom w:val="0"/>
          <w:divBdr>
            <w:top w:val="none" w:sz="0" w:space="0" w:color="auto"/>
            <w:left w:val="none" w:sz="0" w:space="0" w:color="auto"/>
            <w:bottom w:val="none" w:sz="0" w:space="0" w:color="auto"/>
            <w:right w:val="none" w:sz="0" w:space="0" w:color="auto"/>
          </w:divBdr>
          <w:divsChild>
            <w:div w:id="46074767">
              <w:marLeft w:val="0"/>
              <w:marRight w:val="0"/>
              <w:marTop w:val="0"/>
              <w:marBottom w:val="0"/>
              <w:divBdr>
                <w:top w:val="none" w:sz="0" w:space="0" w:color="auto"/>
                <w:left w:val="none" w:sz="0" w:space="0" w:color="auto"/>
                <w:bottom w:val="none" w:sz="0" w:space="0" w:color="auto"/>
                <w:right w:val="none" w:sz="0" w:space="0" w:color="auto"/>
              </w:divBdr>
            </w:div>
            <w:div w:id="974874973">
              <w:marLeft w:val="0"/>
              <w:marRight w:val="0"/>
              <w:marTop w:val="0"/>
              <w:marBottom w:val="0"/>
              <w:divBdr>
                <w:top w:val="none" w:sz="0" w:space="0" w:color="auto"/>
                <w:left w:val="none" w:sz="0" w:space="0" w:color="auto"/>
                <w:bottom w:val="none" w:sz="0" w:space="0" w:color="auto"/>
                <w:right w:val="none" w:sz="0" w:space="0" w:color="auto"/>
              </w:divBdr>
              <w:divsChild>
                <w:div w:id="1415054474">
                  <w:marLeft w:val="0"/>
                  <w:marRight w:val="0"/>
                  <w:marTop w:val="0"/>
                  <w:marBottom w:val="0"/>
                  <w:divBdr>
                    <w:top w:val="none" w:sz="0" w:space="0" w:color="auto"/>
                    <w:left w:val="none" w:sz="0" w:space="0" w:color="auto"/>
                    <w:bottom w:val="none" w:sz="0" w:space="0" w:color="auto"/>
                    <w:right w:val="none" w:sz="0" w:space="0" w:color="auto"/>
                  </w:divBdr>
                  <w:divsChild>
                    <w:div w:id="1568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615">
              <w:marLeft w:val="0"/>
              <w:marRight w:val="0"/>
              <w:marTop w:val="0"/>
              <w:marBottom w:val="0"/>
              <w:divBdr>
                <w:top w:val="none" w:sz="0" w:space="0" w:color="auto"/>
                <w:left w:val="none" w:sz="0" w:space="0" w:color="auto"/>
                <w:bottom w:val="none" w:sz="0" w:space="0" w:color="auto"/>
                <w:right w:val="none" w:sz="0" w:space="0" w:color="auto"/>
              </w:divBdr>
            </w:div>
          </w:divsChild>
        </w:div>
        <w:div w:id="1959142836">
          <w:marLeft w:val="0"/>
          <w:marRight w:val="0"/>
          <w:marTop w:val="0"/>
          <w:marBottom w:val="0"/>
          <w:divBdr>
            <w:top w:val="none" w:sz="0" w:space="0" w:color="auto"/>
            <w:left w:val="none" w:sz="0" w:space="0" w:color="auto"/>
            <w:bottom w:val="none" w:sz="0" w:space="0" w:color="auto"/>
            <w:right w:val="none" w:sz="0" w:space="0" w:color="auto"/>
          </w:divBdr>
          <w:divsChild>
            <w:div w:id="372075395">
              <w:marLeft w:val="0"/>
              <w:marRight w:val="0"/>
              <w:marTop w:val="0"/>
              <w:marBottom w:val="0"/>
              <w:divBdr>
                <w:top w:val="none" w:sz="0" w:space="0" w:color="auto"/>
                <w:left w:val="none" w:sz="0" w:space="0" w:color="auto"/>
                <w:bottom w:val="none" w:sz="0" w:space="0" w:color="auto"/>
                <w:right w:val="none" w:sz="0" w:space="0" w:color="auto"/>
              </w:divBdr>
            </w:div>
            <w:div w:id="1918592916">
              <w:marLeft w:val="0"/>
              <w:marRight w:val="0"/>
              <w:marTop w:val="0"/>
              <w:marBottom w:val="0"/>
              <w:divBdr>
                <w:top w:val="none" w:sz="0" w:space="0" w:color="auto"/>
                <w:left w:val="none" w:sz="0" w:space="0" w:color="auto"/>
                <w:bottom w:val="none" w:sz="0" w:space="0" w:color="auto"/>
                <w:right w:val="none" w:sz="0" w:space="0" w:color="auto"/>
              </w:divBdr>
              <w:divsChild>
                <w:div w:id="1368523158">
                  <w:marLeft w:val="0"/>
                  <w:marRight w:val="0"/>
                  <w:marTop w:val="0"/>
                  <w:marBottom w:val="0"/>
                  <w:divBdr>
                    <w:top w:val="none" w:sz="0" w:space="0" w:color="auto"/>
                    <w:left w:val="none" w:sz="0" w:space="0" w:color="auto"/>
                    <w:bottom w:val="none" w:sz="0" w:space="0" w:color="auto"/>
                    <w:right w:val="none" w:sz="0" w:space="0" w:color="auto"/>
                  </w:divBdr>
                  <w:divsChild>
                    <w:div w:id="4464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7290">
              <w:marLeft w:val="0"/>
              <w:marRight w:val="0"/>
              <w:marTop w:val="0"/>
              <w:marBottom w:val="0"/>
              <w:divBdr>
                <w:top w:val="none" w:sz="0" w:space="0" w:color="auto"/>
                <w:left w:val="none" w:sz="0" w:space="0" w:color="auto"/>
                <w:bottom w:val="none" w:sz="0" w:space="0" w:color="auto"/>
                <w:right w:val="none" w:sz="0" w:space="0" w:color="auto"/>
              </w:divBdr>
            </w:div>
          </w:divsChild>
        </w:div>
        <w:div w:id="227495030">
          <w:marLeft w:val="0"/>
          <w:marRight w:val="0"/>
          <w:marTop w:val="0"/>
          <w:marBottom w:val="0"/>
          <w:divBdr>
            <w:top w:val="none" w:sz="0" w:space="0" w:color="auto"/>
            <w:left w:val="none" w:sz="0" w:space="0" w:color="auto"/>
            <w:bottom w:val="none" w:sz="0" w:space="0" w:color="auto"/>
            <w:right w:val="none" w:sz="0" w:space="0" w:color="auto"/>
          </w:divBdr>
          <w:divsChild>
            <w:div w:id="1842499426">
              <w:marLeft w:val="0"/>
              <w:marRight w:val="0"/>
              <w:marTop w:val="0"/>
              <w:marBottom w:val="0"/>
              <w:divBdr>
                <w:top w:val="none" w:sz="0" w:space="0" w:color="auto"/>
                <w:left w:val="none" w:sz="0" w:space="0" w:color="auto"/>
                <w:bottom w:val="none" w:sz="0" w:space="0" w:color="auto"/>
                <w:right w:val="none" w:sz="0" w:space="0" w:color="auto"/>
              </w:divBdr>
            </w:div>
            <w:div w:id="1194344447">
              <w:marLeft w:val="0"/>
              <w:marRight w:val="0"/>
              <w:marTop w:val="0"/>
              <w:marBottom w:val="0"/>
              <w:divBdr>
                <w:top w:val="none" w:sz="0" w:space="0" w:color="auto"/>
                <w:left w:val="none" w:sz="0" w:space="0" w:color="auto"/>
                <w:bottom w:val="none" w:sz="0" w:space="0" w:color="auto"/>
                <w:right w:val="none" w:sz="0" w:space="0" w:color="auto"/>
              </w:divBdr>
              <w:divsChild>
                <w:div w:id="396057">
                  <w:marLeft w:val="0"/>
                  <w:marRight w:val="0"/>
                  <w:marTop w:val="0"/>
                  <w:marBottom w:val="0"/>
                  <w:divBdr>
                    <w:top w:val="none" w:sz="0" w:space="0" w:color="auto"/>
                    <w:left w:val="none" w:sz="0" w:space="0" w:color="auto"/>
                    <w:bottom w:val="none" w:sz="0" w:space="0" w:color="auto"/>
                    <w:right w:val="none" w:sz="0" w:space="0" w:color="auto"/>
                  </w:divBdr>
                  <w:divsChild>
                    <w:div w:id="442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9724">
              <w:marLeft w:val="0"/>
              <w:marRight w:val="0"/>
              <w:marTop w:val="0"/>
              <w:marBottom w:val="0"/>
              <w:divBdr>
                <w:top w:val="none" w:sz="0" w:space="0" w:color="auto"/>
                <w:left w:val="none" w:sz="0" w:space="0" w:color="auto"/>
                <w:bottom w:val="none" w:sz="0" w:space="0" w:color="auto"/>
                <w:right w:val="none" w:sz="0" w:space="0" w:color="auto"/>
              </w:divBdr>
            </w:div>
          </w:divsChild>
        </w:div>
        <w:div w:id="1617256460">
          <w:marLeft w:val="0"/>
          <w:marRight w:val="0"/>
          <w:marTop w:val="0"/>
          <w:marBottom w:val="0"/>
          <w:divBdr>
            <w:top w:val="none" w:sz="0" w:space="0" w:color="auto"/>
            <w:left w:val="none" w:sz="0" w:space="0" w:color="auto"/>
            <w:bottom w:val="none" w:sz="0" w:space="0" w:color="auto"/>
            <w:right w:val="none" w:sz="0" w:space="0" w:color="auto"/>
          </w:divBdr>
          <w:divsChild>
            <w:div w:id="1501433468">
              <w:marLeft w:val="0"/>
              <w:marRight w:val="0"/>
              <w:marTop w:val="0"/>
              <w:marBottom w:val="0"/>
              <w:divBdr>
                <w:top w:val="none" w:sz="0" w:space="0" w:color="auto"/>
                <w:left w:val="none" w:sz="0" w:space="0" w:color="auto"/>
                <w:bottom w:val="none" w:sz="0" w:space="0" w:color="auto"/>
                <w:right w:val="none" w:sz="0" w:space="0" w:color="auto"/>
              </w:divBdr>
            </w:div>
            <w:div w:id="1308701740">
              <w:marLeft w:val="0"/>
              <w:marRight w:val="0"/>
              <w:marTop w:val="0"/>
              <w:marBottom w:val="0"/>
              <w:divBdr>
                <w:top w:val="none" w:sz="0" w:space="0" w:color="auto"/>
                <w:left w:val="none" w:sz="0" w:space="0" w:color="auto"/>
                <w:bottom w:val="none" w:sz="0" w:space="0" w:color="auto"/>
                <w:right w:val="none" w:sz="0" w:space="0" w:color="auto"/>
              </w:divBdr>
              <w:divsChild>
                <w:div w:id="1726368815">
                  <w:marLeft w:val="0"/>
                  <w:marRight w:val="0"/>
                  <w:marTop w:val="0"/>
                  <w:marBottom w:val="0"/>
                  <w:divBdr>
                    <w:top w:val="none" w:sz="0" w:space="0" w:color="auto"/>
                    <w:left w:val="none" w:sz="0" w:space="0" w:color="auto"/>
                    <w:bottom w:val="none" w:sz="0" w:space="0" w:color="auto"/>
                    <w:right w:val="none" w:sz="0" w:space="0" w:color="auto"/>
                  </w:divBdr>
                  <w:divsChild>
                    <w:div w:id="11919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903">
              <w:marLeft w:val="0"/>
              <w:marRight w:val="0"/>
              <w:marTop w:val="0"/>
              <w:marBottom w:val="0"/>
              <w:divBdr>
                <w:top w:val="none" w:sz="0" w:space="0" w:color="auto"/>
                <w:left w:val="none" w:sz="0" w:space="0" w:color="auto"/>
                <w:bottom w:val="none" w:sz="0" w:space="0" w:color="auto"/>
                <w:right w:val="none" w:sz="0" w:space="0" w:color="auto"/>
              </w:divBdr>
            </w:div>
          </w:divsChild>
        </w:div>
        <w:div w:id="1338077962">
          <w:marLeft w:val="0"/>
          <w:marRight w:val="0"/>
          <w:marTop w:val="0"/>
          <w:marBottom w:val="0"/>
          <w:divBdr>
            <w:top w:val="none" w:sz="0" w:space="0" w:color="auto"/>
            <w:left w:val="none" w:sz="0" w:space="0" w:color="auto"/>
            <w:bottom w:val="none" w:sz="0" w:space="0" w:color="auto"/>
            <w:right w:val="none" w:sz="0" w:space="0" w:color="auto"/>
          </w:divBdr>
          <w:divsChild>
            <w:div w:id="1620606494">
              <w:marLeft w:val="0"/>
              <w:marRight w:val="0"/>
              <w:marTop w:val="0"/>
              <w:marBottom w:val="0"/>
              <w:divBdr>
                <w:top w:val="none" w:sz="0" w:space="0" w:color="auto"/>
                <w:left w:val="none" w:sz="0" w:space="0" w:color="auto"/>
                <w:bottom w:val="none" w:sz="0" w:space="0" w:color="auto"/>
                <w:right w:val="none" w:sz="0" w:space="0" w:color="auto"/>
              </w:divBdr>
            </w:div>
            <w:div w:id="147672341">
              <w:marLeft w:val="0"/>
              <w:marRight w:val="0"/>
              <w:marTop w:val="0"/>
              <w:marBottom w:val="0"/>
              <w:divBdr>
                <w:top w:val="none" w:sz="0" w:space="0" w:color="auto"/>
                <w:left w:val="none" w:sz="0" w:space="0" w:color="auto"/>
                <w:bottom w:val="none" w:sz="0" w:space="0" w:color="auto"/>
                <w:right w:val="none" w:sz="0" w:space="0" w:color="auto"/>
              </w:divBdr>
              <w:divsChild>
                <w:div w:id="1912351484">
                  <w:marLeft w:val="0"/>
                  <w:marRight w:val="0"/>
                  <w:marTop w:val="0"/>
                  <w:marBottom w:val="0"/>
                  <w:divBdr>
                    <w:top w:val="none" w:sz="0" w:space="0" w:color="auto"/>
                    <w:left w:val="none" w:sz="0" w:space="0" w:color="auto"/>
                    <w:bottom w:val="none" w:sz="0" w:space="0" w:color="auto"/>
                    <w:right w:val="none" w:sz="0" w:space="0" w:color="auto"/>
                  </w:divBdr>
                  <w:divsChild>
                    <w:div w:id="20463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1281">
              <w:marLeft w:val="0"/>
              <w:marRight w:val="0"/>
              <w:marTop w:val="0"/>
              <w:marBottom w:val="0"/>
              <w:divBdr>
                <w:top w:val="none" w:sz="0" w:space="0" w:color="auto"/>
                <w:left w:val="none" w:sz="0" w:space="0" w:color="auto"/>
                <w:bottom w:val="none" w:sz="0" w:space="0" w:color="auto"/>
                <w:right w:val="none" w:sz="0" w:space="0" w:color="auto"/>
              </w:divBdr>
            </w:div>
          </w:divsChild>
        </w:div>
        <w:div w:id="1051267375">
          <w:marLeft w:val="0"/>
          <w:marRight w:val="0"/>
          <w:marTop w:val="0"/>
          <w:marBottom w:val="0"/>
          <w:divBdr>
            <w:top w:val="none" w:sz="0" w:space="0" w:color="auto"/>
            <w:left w:val="none" w:sz="0" w:space="0" w:color="auto"/>
            <w:bottom w:val="none" w:sz="0" w:space="0" w:color="auto"/>
            <w:right w:val="none" w:sz="0" w:space="0" w:color="auto"/>
          </w:divBdr>
          <w:divsChild>
            <w:div w:id="2028479849">
              <w:marLeft w:val="0"/>
              <w:marRight w:val="0"/>
              <w:marTop w:val="0"/>
              <w:marBottom w:val="0"/>
              <w:divBdr>
                <w:top w:val="none" w:sz="0" w:space="0" w:color="auto"/>
                <w:left w:val="none" w:sz="0" w:space="0" w:color="auto"/>
                <w:bottom w:val="none" w:sz="0" w:space="0" w:color="auto"/>
                <w:right w:val="none" w:sz="0" w:space="0" w:color="auto"/>
              </w:divBdr>
            </w:div>
            <w:div w:id="201554269">
              <w:marLeft w:val="0"/>
              <w:marRight w:val="0"/>
              <w:marTop w:val="0"/>
              <w:marBottom w:val="0"/>
              <w:divBdr>
                <w:top w:val="none" w:sz="0" w:space="0" w:color="auto"/>
                <w:left w:val="none" w:sz="0" w:space="0" w:color="auto"/>
                <w:bottom w:val="none" w:sz="0" w:space="0" w:color="auto"/>
                <w:right w:val="none" w:sz="0" w:space="0" w:color="auto"/>
              </w:divBdr>
              <w:divsChild>
                <w:div w:id="1933972221">
                  <w:marLeft w:val="0"/>
                  <w:marRight w:val="0"/>
                  <w:marTop w:val="0"/>
                  <w:marBottom w:val="0"/>
                  <w:divBdr>
                    <w:top w:val="none" w:sz="0" w:space="0" w:color="auto"/>
                    <w:left w:val="none" w:sz="0" w:space="0" w:color="auto"/>
                    <w:bottom w:val="none" w:sz="0" w:space="0" w:color="auto"/>
                    <w:right w:val="none" w:sz="0" w:space="0" w:color="auto"/>
                  </w:divBdr>
                  <w:divsChild>
                    <w:div w:id="10489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717">
              <w:marLeft w:val="0"/>
              <w:marRight w:val="0"/>
              <w:marTop w:val="0"/>
              <w:marBottom w:val="0"/>
              <w:divBdr>
                <w:top w:val="none" w:sz="0" w:space="0" w:color="auto"/>
                <w:left w:val="none" w:sz="0" w:space="0" w:color="auto"/>
                <w:bottom w:val="none" w:sz="0" w:space="0" w:color="auto"/>
                <w:right w:val="none" w:sz="0" w:space="0" w:color="auto"/>
              </w:divBdr>
            </w:div>
          </w:divsChild>
        </w:div>
        <w:div w:id="1161235023">
          <w:marLeft w:val="0"/>
          <w:marRight w:val="0"/>
          <w:marTop w:val="0"/>
          <w:marBottom w:val="0"/>
          <w:divBdr>
            <w:top w:val="none" w:sz="0" w:space="0" w:color="auto"/>
            <w:left w:val="none" w:sz="0" w:space="0" w:color="auto"/>
            <w:bottom w:val="none" w:sz="0" w:space="0" w:color="auto"/>
            <w:right w:val="none" w:sz="0" w:space="0" w:color="auto"/>
          </w:divBdr>
          <w:divsChild>
            <w:div w:id="1353456332">
              <w:marLeft w:val="0"/>
              <w:marRight w:val="0"/>
              <w:marTop w:val="0"/>
              <w:marBottom w:val="0"/>
              <w:divBdr>
                <w:top w:val="none" w:sz="0" w:space="0" w:color="auto"/>
                <w:left w:val="none" w:sz="0" w:space="0" w:color="auto"/>
                <w:bottom w:val="none" w:sz="0" w:space="0" w:color="auto"/>
                <w:right w:val="none" w:sz="0" w:space="0" w:color="auto"/>
              </w:divBdr>
            </w:div>
            <w:div w:id="633297364">
              <w:marLeft w:val="0"/>
              <w:marRight w:val="0"/>
              <w:marTop w:val="0"/>
              <w:marBottom w:val="0"/>
              <w:divBdr>
                <w:top w:val="none" w:sz="0" w:space="0" w:color="auto"/>
                <w:left w:val="none" w:sz="0" w:space="0" w:color="auto"/>
                <w:bottom w:val="none" w:sz="0" w:space="0" w:color="auto"/>
                <w:right w:val="none" w:sz="0" w:space="0" w:color="auto"/>
              </w:divBdr>
              <w:divsChild>
                <w:div w:id="2019499094">
                  <w:marLeft w:val="0"/>
                  <w:marRight w:val="0"/>
                  <w:marTop w:val="0"/>
                  <w:marBottom w:val="0"/>
                  <w:divBdr>
                    <w:top w:val="none" w:sz="0" w:space="0" w:color="auto"/>
                    <w:left w:val="none" w:sz="0" w:space="0" w:color="auto"/>
                    <w:bottom w:val="none" w:sz="0" w:space="0" w:color="auto"/>
                    <w:right w:val="none" w:sz="0" w:space="0" w:color="auto"/>
                  </w:divBdr>
                  <w:divsChild>
                    <w:div w:id="3982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8444">
              <w:marLeft w:val="0"/>
              <w:marRight w:val="0"/>
              <w:marTop w:val="0"/>
              <w:marBottom w:val="0"/>
              <w:divBdr>
                <w:top w:val="none" w:sz="0" w:space="0" w:color="auto"/>
                <w:left w:val="none" w:sz="0" w:space="0" w:color="auto"/>
                <w:bottom w:val="none" w:sz="0" w:space="0" w:color="auto"/>
                <w:right w:val="none" w:sz="0" w:space="0" w:color="auto"/>
              </w:divBdr>
            </w:div>
          </w:divsChild>
        </w:div>
        <w:div w:id="1314481499">
          <w:marLeft w:val="0"/>
          <w:marRight w:val="0"/>
          <w:marTop w:val="0"/>
          <w:marBottom w:val="0"/>
          <w:divBdr>
            <w:top w:val="none" w:sz="0" w:space="0" w:color="auto"/>
            <w:left w:val="none" w:sz="0" w:space="0" w:color="auto"/>
            <w:bottom w:val="none" w:sz="0" w:space="0" w:color="auto"/>
            <w:right w:val="none" w:sz="0" w:space="0" w:color="auto"/>
          </w:divBdr>
          <w:divsChild>
            <w:div w:id="56829863">
              <w:marLeft w:val="0"/>
              <w:marRight w:val="0"/>
              <w:marTop w:val="0"/>
              <w:marBottom w:val="0"/>
              <w:divBdr>
                <w:top w:val="none" w:sz="0" w:space="0" w:color="auto"/>
                <w:left w:val="none" w:sz="0" w:space="0" w:color="auto"/>
                <w:bottom w:val="none" w:sz="0" w:space="0" w:color="auto"/>
                <w:right w:val="none" w:sz="0" w:space="0" w:color="auto"/>
              </w:divBdr>
            </w:div>
            <w:div w:id="1631596424">
              <w:marLeft w:val="0"/>
              <w:marRight w:val="0"/>
              <w:marTop w:val="0"/>
              <w:marBottom w:val="0"/>
              <w:divBdr>
                <w:top w:val="none" w:sz="0" w:space="0" w:color="auto"/>
                <w:left w:val="none" w:sz="0" w:space="0" w:color="auto"/>
                <w:bottom w:val="none" w:sz="0" w:space="0" w:color="auto"/>
                <w:right w:val="none" w:sz="0" w:space="0" w:color="auto"/>
              </w:divBdr>
              <w:divsChild>
                <w:div w:id="685445574">
                  <w:marLeft w:val="0"/>
                  <w:marRight w:val="0"/>
                  <w:marTop w:val="0"/>
                  <w:marBottom w:val="0"/>
                  <w:divBdr>
                    <w:top w:val="none" w:sz="0" w:space="0" w:color="auto"/>
                    <w:left w:val="none" w:sz="0" w:space="0" w:color="auto"/>
                    <w:bottom w:val="none" w:sz="0" w:space="0" w:color="auto"/>
                    <w:right w:val="none" w:sz="0" w:space="0" w:color="auto"/>
                  </w:divBdr>
                  <w:divsChild>
                    <w:div w:id="12123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13346">
      <w:bodyDiv w:val="1"/>
      <w:marLeft w:val="0"/>
      <w:marRight w:val="0"/>
      <w:marTop w:val="0"/>
      <w:marBottom w:val="0"/>
      <w:divBdr>
        <w:top w:val="none" w:sz="0" w:space="0" w:color="auto"/>
        <w:left w:val="none" w:sz="0" w:space="0" w:color="auto"/>
        <w:bottom w:val="none" w:sz="0" w:space="0" w:color="auto"/>
        <w:right w:val="none" w:sz="0" w:space="0" w:color="auto"/>
      </w:divBdr>
      <w:divsChild>
        <w:div w:id="856430404">
          <w:marLeft w:val="0"/>
          <w:marRight w:val="0"/>
          <w:marTop w:val="0"/>
          <w:marBottom w:val="0"/>
          <w:divBdr>
            <w:top w:val="none" w:sz="0" w:space="0" w:color="auto"/>
            <w:left w:val="none" w:sz="0" w:space="0" w:color="auto"/>
            <w:bottom w:val="none" w:sz="0" w:space="0" w:color="auto"/>
            <w:right w:val="none" w:sz="0" w:space="0" w:color="auto"/>
          </w:divBdr>
          <w:divsChild>
            <w:div w:id="2056410">
              <w:marLeft w:val="0"/>
              <w:marRight w:val="0"/>
              <w:marTop w:val="0"/>
              <w:marBottom w:val="0"/>
              <w:divBdr>
                <w:top w:val="none" w:sz="0" w:space="0" w:color="auto"/>
                <w:left w:val="none" w:sz="0" w:space="0" w:color="auto"/>
                <w:bottom w:val="none" w:sz="0" w:space="0" w:color="auto"/>
                <w:right w:val="none" w:sz="0" w:space="0" w:color="auto"/>
              </w:divBdr>
            </w:div>
            <w:div w:id="6947471">
              <w:marLeft w:val="0"/>
              <w:marRight w:val="0"/>
              <w:marTop w:val="0"/>
              <w:marBottom w:val="0"/>
              <w:divBdr>
                <w:top w:val="none" w:sz="0" w:space="0" w:color="auto"/>
                <w:left w:val="none" w:sz="0" w:space="0" w:color="auto"/>
                <w:bottom w:val="none" w:sz="0" w:space="0" w:color="auto"/>
                <w:right w:val="none" w:sz="0" w:space="0" w:color="auto"/>
              </w:divBdr>
              <w:divsChild>
                <w:div w:id="1903176203">
                  <w:marLeft w:val="0"/>
                  <w:marRight w:val="0"/>
                  <w:marTop w:val="0"/>
                  <w:marBottom w:val="0"/>
                  <w:divBdr>
                    <w:top w:val="none" w:sz="0" w:space="0" w:color="auto"/>
                    <w:left w:val="none" w:sz="0" w:space="0" w:color="auto"/>
                    <w:bottom w:val="none" w:sz="0" w:space="0" w:color="auto"/>
                    <w:right w:val="none" w:sz="0" w:space="0" w:color="auto"/>
                  </w:divBdr>
                  <w:divsChild>
                    <w:div w:id="10484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38">
      <w:bodyDiv w:val="1"/>
      <w:marLeft w:val="0"/>
      <w:marRight w:val="0"/>
      <w:marTop w:val="0"/>
      <w:marBottom w:val="0"/>
      <w:divBdr>
        <w:top w:val="none" w:sz="0" w:space="0" w:color="auto"/>
        <w:left w:val="none" w:sz="0" w:space="0" w:color="auto"/>
        <w:bottom w:val="none" w:sz="0" w:space="0" w:color="auto"/>
        <w:right w:val="none" w:sz="0" w:space="0" w:color="auto"/>
      </w:divBdr>
    </w:div>
    <w:div w:id="844245385">
      <w:bodyDiv w:val="1"/>
      <w:marLeft w:val="0"/>
      <w:marRight w:val="0"/>
      <w:marTop w:val="0"/>
      <w:marBottom w:val="0"/>
      <w:divBdr>
        <w:top w:val="none" w:sz="0" w:space="0" w:color="auto"/>
        <w:left w:val="none" w:sz="0" w:space="0" w:color="auto"/>
        <w:bottom w:val="none" w:sz="0" w:space="0" w:color="auto"/>
        <w:right w:val="none" w:sz="0" w:space="0" w:color="auto"/>
      </w:divBdr>
      <w:divsChild>
        <w:div w:id="1119491925">
          <w:marLeft w:val="0"/>
          <w:marRight w:val="0"/>
          <w:marTop w:val="0"/>
          <w:marBottom w:val="0"/>
          <w:divBdr>
            <w:top w:val="none" w:sz="0" w:space="0" w:color="auto"/>
            <w:left w:val="none" w:sz="0" w:space="0" w:color="auto"/>
            <w:bottom w:val="none" w:sz="0" w:space="0" w:color="auto"/>
            <w:right w:val="none" w:sz="0" w:space="0" w:color="auto"/>
          </w:divBdr>
          <w:divsChild>
            <w:div w:id="1082333762">
              <w:marLeft w:val="0"/>
              <w:marRight w:val="0"/>
              <w:marTop w:val="0"/>
              <w:marBottom w:val="0"/>
              <w:divBdr>
                <w:top w:val="none" w:sz="0" w:space="0" w:color="auto"/>
                <w:left w:val="none" w:sz="0" w:space="0" w:color="auto"/>
                <w:bottom w:val="none" w:sz="0" w:space="0" w:color="auto"/>
                <w:right w:val="none" w:sz="0" w:space="0" w:color="auto"/>
              </w:divBdr>
            </w:div>
            <w:div w:id="23361919">
              <w:marLeft w:val="0"/>
              <w:marRight w:val="0"/>
              <w:marTop w:val="0"/>
              <w:marBottom w:val="0"/>
              <w:divBdr>
                <w:top w:val="none" w:sz="0" w:space="0" w:color="auto"/>
                <w:left w:val="none" w:sz="0" w:space="0" w:color="auto"/>
                <w:bottom w:val="none" w:sz="0" w:space="0" w:color="auto"/>
                <w:right w:val="none" w:sz="0" w:space="0" w:color="auto"/>
              </w:divBdr>
              <w:divsChild>
                <w:div w:id="1261988881">
                  <w:marLeft w:val="0"/>
                  <w:marRight w:val="0"/>
                  <w:marTop w:val="0"/>
                  <w:marBottom w:val="0"/>
                  <w:divBdr>
                    <w:top w:val="none" w:sz="0" w:space="0" w:color="auto"/>
                    <w:left w:val="none" w:sz="0" w:space="0" w:color="auto"/>
                    <w:bottom w:val="none" w:sz="0" w:space="0" w:color="auto"/>
                    <w:right w:val="none" w:sz="0" w:space="0" w:color="auto"/>
                  </w:divBdr>
                  <w:divsChild>
                    <w:div w:id="17631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2032</Words>
  <Characters>11176</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13182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573025934651</cp:lastModifiedBy>
  <cp:revision>2</cp:revision>
  <dcterms:created xsi:type="dcterms:W3CDTF">2025-03-20T21:06:00Z</dcterms:created>
  <dcterms:modified xsi:type="dcterms:W3CDTF">2025-03-20T21:06:00Z</dcterms:modified>
  <cp:category/>
</cp:coreProperties>
</file>